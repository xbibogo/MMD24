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487FC" w14:textId="77777777" w:rsidR="00B82867" w:rsidRDefault="00000000">
      <w:pPr>
        <w:pStyle w:val="Title"/>
      </w:pPr>
      <w:r>
        <w:t>Screaming Frog SEO Spider: Beginner’s Workshop</w:t>
      </w:r>
    </w:p>
    <w:p w14:paraId="17F1D499" w14:textId="09555A1B" w:rsidR="00B82867" w:rsidRDefault="00000000">
      <w:pPr>
        <w:pStyle w:val="Heading1"/>
      </w:pPr>
      <w:r>
        <w:t xml:space="preserve"> Workshop Outline</w:t>
      </w:r>
    </w:p>
    <w:p w14:paraId="430AC4F7" w14:textId="395299A0" w:rsidR="00B82867" w:rsidRDefault="00000000">
      <w:r>
        <w:t xml:space="preserve">Audience: </w:t>
      </w:r>
      <w:r w:rsidR="00FF63E0">
        <w:t xml:space="preserve">MMD </w:t>
      </w:r>
      <w:r>
        <w:t>SEO beginners</w:t>
      </w:r>
    </w:p>
    <w:p w14:paraId="0F331F0F" w14:textId="3BED85A7" w:rsidR="00B82867" w:rsidRDefault="00000000">
      <w:r>
        <w:t xml:space="preserve">👥 Format: </w:t>
      </w:r>
      <w:r w:rsidR="00FF63E0">
        <w:t xml:space="preserve">Pair </w:t>
      </w:r>
      <w:r>
        <w:t>Group, hands-on session with mini tasks</w:t>
      </w:r>
    </w:p>
    <w:p w14:paraId="373B486F" w14:textId="77777777" w:rsidR="00B82867" w:rsidRDefault="00B82867"/>
    <w:p w14:paraId="785696D3" w14:textId="54B9627B" w:rsidR="00B82867" w:rsidRDefault="00961D15">
      <w:r>
        <w:t>session</w:t>
      </w:r>
      <w:r w:rsidR="00000000">
        <w:t xml:space="preserve"> 1: Getting Started + First Crawl</w:t>
      </w:r>
    </w:p>
    <w:p w14:paraId="2CE507F3" w14:textId="77777777" w:rsidR="00B82867" w:rsidRDefault="00000000">
      <w:r>
        <w:t>- Install Screaming Frog (free version)</w:t>
      </w:r>
    </w:p>
    <w:p w14:paraId="696ED34F" w14:textId="77777777" w:rsidR="00B82867" w:rsidRDefault="00000000">
      <w:r>
        <w:t>- Interface overview: Tabs, menus, settings</w:t>
      </w:r>
    </w:p>
    <w:p w14:paraId="5BAD7C54" w14:textId="77777777" w:rsidR="00B82867" w:rsidRDefault="00000000">
      <w:r>
        <w:t>- First crawl: Identifying broken links and missing metadata</w:t>
      </w:r>
    </w:p>
    <w:p w14:paraId="29877B4F" w14:textId="77777777" w:rsidR="00B82867" w:rsidRDefault="00B82867"/>
    <w:p w14:paraId="4D92428A" w14:textId="4C5376B4" w:rsidR="00B82867" w:rsidRDefault="00961D15">
      <w:r>
        <w:t>session</w:t>
      </w:r>
      <w:r w:rsidR="00000000">
        <w:t xml:space="preserve"> 2: SEO Analysis &amp; Technical Checks</w:t>
      </w:r>
    </w:p>
    <w:p w14:paraId="7F0F94DA" w14:textId="101D8F44" w:rsidR="00B82867" w:rsidRDefault="001F2E4F">
      <w:r>
        <w:t xml:space="preserve"> </w:t>
      </w:r>
    </w:p>
    <w:p w14:paraId="13CE5E8B" w14:textId="77777777" w:rsidR="00B82867" w:rsidRDefault="00000000">
      <w:r>
        <w:t>- Duplicate content (titles, descriptions, H1s)</w:t>
      </w:r>
    </w:p>
    <w:p w14:paraId="6F0DAAD3" w14:textId="77777777" w:rsidR="00B82867" w:rsidRDefault="00000000">
      <w:r>
        <w:t>- Internal linking &amp; orphan pages</w:t>
      </w:r>
    </w:p>
    <w:p w14:paraId="7A5F408F" w14:textId="04973F48" w:rsidR="00B82867" w:rsidRDefault="001F2E4F">
      <w:r>
        <w:t xml:space="preserve"> </w:t>
      </w:r>
    </w:p>
    <w:p w14:paraId="333C9AF9" w14:textId="77777777" w:rsidR="00B82867" w:rsidRDefault="00B82867"/>
    <w:p w14:paraId="37120106" w14:textId="0A2F1C3E" w:rsidR="00B82867" w:rsidRDefault="00961D15">
      <w:r>
        <w:t>session</w:t>
      </w:r>
      <w:r w:rsidR="00000000">
        <w:t xml:space="preserve"> 3: Reporting &amp; Hands-On Audit</w:t>
      </w:r>
    </w:p>
    <w:p w14:paraId="48BE105B" w14:textId="77777777" w:rsidR="00B82867" w:rsidRDefault="00000000">
      <w:r>
        <w:t>- Exporting crawl data and creating mini audit reports</w:t>
      </w:r>
    </w:p>
    <w:p w14:paraId="41C51F47" w14:textId="77777777" w:rsidR="00B82867" w:rsidRDefault="00000000">
      <w:r>
        <w:t>- Presenting audit findings and group feedback</w:t>
      </w:r>
    </w:p>
    <w:p w14:paraId="424DC26E" w14:textId="34343BE3" w:rsidR="00B82867" w:rsidRDefault="00000000">
      <w:pPr>
        <w:pStyle w:val="Heading1"/>
      </w:pPr>
      <w:r>
        <w:t xml:space="preserve"> Step-by-Step: Reviewing Crawl Results in Screaming Frog</w:t>
      </w:r>
    </w:p>
    <w:p w14:paraId="0CB741F9" w14:textId="77777777" w:rsidR="00FF63E0" w:rsidRDefault="00FF63E0" w:rsidP="00FF63E0"/>
    <w:p w14:paraId="2FFA337F" w14:textId="77777777" w:rsidR="00FF63E0" w:rsidRPr="00FF63E0" w:rsidRDefault="00FF63E0" w:rsidP="00FF63E0"/>
    <w:p w14:paraId="3C28D56C" w14:textId="53910180" w:rsidR="00B82867" w:rsidRDefault="00FF63E0">
      <w:pPr>
        <w:pStyle w:val="Heading2"/>
      </w:pPr>
      <w:r>
        <w:lastRenderedPageBreak/>
        <w:t xml:space="preserve">   1. Response Codes (404, 301, 200)</w:t>
      </w:r>
    </w:p>
    <w:p w14:paraId="05905373" w14:textId="77777777" w:rsidR="00B82867" w:rsidRDefault="00000000" w:rsidP="00FF63E0">
      <w:pPr>
        <w:pStyle w:val="ListBullet"/>
        <w:numPr>
          <w:ilvl w:val="0"/>
          <w:numId w:val="0"/>
        </w:numPr>
        <w:ind w:left="360"/>
      </w:pPr>
      <w:r>
        <w:t>1. Click on the “Response Codes” tab in Screaming Frog.</w:t>
      </w:r>
    </w:p>
    <w:p w14:paraId="0CDE13A2" w14:textId="77777777" w:rsidR="00B82867" w:rsidRDefault="00000000" w:rsidP="00FF63E0">
      <w:pPr>
        <w:pStyle w:val="ListBullet"/>
        <w:numPr>
          <w:ilvl w:val="0"/>
          <w:numId w:val="0"/>
        </w:numPr>
        <w:ind w:left="360"/>
      </w:pPr>
      <w:r>
        <w:t>2. Use the filter dropdown to select specific types (e.g., Client Error 4xx for broken links).</w:t>
      </w:r>
    </w:p>
    <w:p w14:paraId="3EA3F1D0" w14:textId="77777777" w:rsidR="00B82867" w:rsidRDefault="00000000" w:rsidP="00FF63E0">
      <w:pPr>
        <w:pStyle w:val="ListBullet"/>
        <w:numPr>
          <w:ilvl w:val="0"/>
          <w:numId w:val="0"/>
        </w:numPr>
        <w:ind w:left="360"/>
      </w:pPr>
      <w:r>
        <w:t>3. Click on any URL to see details at the bottom.</w:t>
      </w:r>
    </w:p>
    <w:p w14:paraId="328088BD" w14:textId="77777777" w:rsidR="00B82867" w:rsidRDefault="00000000" w:rsidP="00FF63E0">
      <w:pPr>
        <w:pStyle w:val="ListBullet"/>
        <w:numPr>
          <w:ilvl w:val="0"/>
          <w:numId w:val="0"/>
        </w:numPr>
        <w:ind w:left="360"/>
      </w:pPr>
      <w:r>
        <w:t>4. Export the data using Bulk Export &gt; Response Codes.</w:t>
      </w:r>
    </w:p>
    <w:p w14:paraId="080A7BC7" w14:textId="77777777" w:rsidR="00B82867" w:rsidRDefault="00000000" w:rsidP="00FF63E0">
      <w:pPr>
        <w:pStyle w:val="ListBullet"/>
        <w:numPr>
          <w:ilvl w:val="0"/>
          <w:numId w:val="0"/>
        </w:numPr>
        <w:ind w:left="360"/>
      </w:pPr>
      <w:r>
        <w:t>Tips:</w:t>
      </w:r>
    </w:p>
    <w:p w14:paraId="153B2EDA" w14:textId="77777777" w:rsidR="00B82867" w:rsidRDefault="00000000" w:rsidP="00FF63E0">
      <w:pPr>
        <w:pStyle w:val="ListBullet"/>
        <w:numPr>
          <w:ilvl w:val="0"/>
          <w:numId w:val="0"/>
        </w:numPr>
        <w:ind w:left="360"/>
      </w:pPr>
      <w:r>
        <w:t>- Investigate and fix 404s.</w:t>
      </w:r>
    </w:p>
    <w:p w14:paraId="1E8E6FCB" w14:textId="77777777" w:rsidR="00FF63E0" w:rsidRDefault="00FF63E0" w:rsidP="00FF63E0">
      <w:pPr>
        <w:pStyle w:val="ListBullet"/>
        <w:numPr>
          <w:ilvl w:val="0"/>
          <w:numId w:val="0"/>
        </w:numPr>
        <w:ind w:left="360"/>
      </w:pPr>
    </w:p>
    <w:p w14:paraId="6786BF2F" w14:textId="77777777" w:rsidR="00B82867" w:rsidRDefault="00000000" w:rsidP="00FF63E0">
      <w:pPr>
        <w:pStyle w:val="Heading2"/>
        <w:ind w:left="360"/>
      </w:pPr>
      <w:r>
        <w:t>2. Page Titles &amp; Meta Descriptions</w:t>
      </w:r>
    </w:p>
    <w:p w14:paraId="37616B6E" w14:textId="77777777" w:rsidR="00B82867" w:rsidRDefault="00000000" w:rsidP="00FF63E0">
      <w:pPr>
        <w:pStyle w:val="ListBullet"/>
        <w:numPr>
          <w:ilvl w:val="0"/>
          <w:numId w:val="0"/>
        </w:numPr>
        <w:ind w:left="360"/>
      </w:pPr>
      <w:r>
        <w:t>1. Click on the “Page Titles” tab.</w:t>
      </w:r>
    </w:p>
    <w:p w14:paraId="2F633061" w14:textId="77777777" w:rsidR="00B82867" w:rsidRDefault="00000000" w:rsidP="00FF63E0">
      <w:pPr>
        <w:pStyle w:val="ListBullet"/>
        <w:numPr>
          <w:ilvl w:val="0"/>
          <w:numId w:val="0"/>
        </w:numPr>
        <w:ind w:left="360"/>
      </w:pPr>
      <w:r>
        <w:t>2. Use filters to find missing, duplicate, or overly long titles.</w:t>
      </w:r>
    </w:p>
    <w:p w14:paraId="0B43D5C7" w14:textId="77777777" w:rsidR="00B82867" w:rsidRDefault="00000000" w:rsidP="00FF63E0">
      <w:pPr>
        <w:pStyle w:val="ListBullet"/>
        <w:numPr>
          <w:ilvl w:val="0"/>
          <w:numId w:val="0"/>
        </w:numPr>
        <w:ind w:left="360"/>
      </w:pPr>
      <w:r>
        <w:t>3. Click on the “Meta Description” tab and repeat the process.</w:t>
      </w:r>
    </w:p>
    <w:p w14:paraId="446CF348" w14:textId="77777777" w:rsidR="00B82867" w:rsidRDefault="00000000" w:rsidP="00FF63E0">
      <w:pPr>
        <w:pStyle w:val="ListBullet"/>
        <w:numPr>
          <w:ilvl w:val="0"/>
          <w:numId w:val="0"/>
        </w:numPr>
        <w:ind w:left="360"/>
      </w:pPr>
      <w:r>
        <w:t>4. Export using Bulk Export if needed.</w:t>
      </w:r>
    </w:p>
    <w:p w14:paraId="57BEF74F" w14:textId="7CF37D17" w:rsidR="00B82867" w:rsidRDefault="00B82867" w:rsidP="00FF63E0">
      <w:pPr>
        <w:pStyle w:val="ListBullet"/>
        <w:numPr>
          <w:ilvl w:val="0"/>
          <w:numId w:val="0"/>
        </w:numPr>
        <w:ind w:left="360"/>
      </w:pPr>
    </w:p>
    <w:p w14:paraId="2B78B9C4" w14:textId="77777777" w:rsidR="00FF63E0" w:rsidRDefault="00FF63E0" w:rsidP="00FF63E0">
      <w:pPr>
        <w:pStyle w:val="Heading2"/>
      </w:pPr>
      <w:r>
        <w:t>Duplicate Content (Titles, Descriptions, H1s)</w:t>
      </w:r>
    </w:p>
    <w:p w14:paraId="517B687F" w14:textId="77777777" w:rsidR="00FF63E0" w:rsidRDefault="00FF63E0" w:rsidP="00FF63E0">
      <w:pPr>
        <w:pStyle w:val="p2"/>
      </w:pPr>
    </w:p>
    <w:p w14:paraId="0664B73E" w14:textId="77777777" w:rsidR="00FF63E0" w:rsidRDefault="00FF63E0" w:rsidP="00FF63E0">
      <w:pPr>
        <w:pStyle w:val="Heading3"/>
      </w:pPr>
      <w:r>
        <w:t>How to Check:</w:t>
      </w:r>
    </w:p>
    <w:p w14:paraId="60D6769A" w14:textId="77777777" w:rsidR="00FF63E0" w:rsidRDefault="00FF63E0" w:rsidP="00FF63E0">
      <w:pPr>
        <w:pStyle w:val="p1"/>
        <w:numPr>
          <w:ilvl w:val="0"/>
          <w:numId w:val="11"/>
        </w:numPr>
      </w:pPr>
      <w:r>
        <w:t xml:space="preserve">Click on </w:t>
      </w:r>
      <w:r>
        <w:rPr>
          <w:rStyle w:val="s1"/>
          <w:b/>
          <w:bCs/>
        </w:rPr>
        <w:t>“Page Titles”</w:t>
      </w:r>
      <w:r>
        <w:t xml:space="preserve"> tab.</w:t>
      </w:r>
    </w:p>
    <w:p w14:paraId="1E90CAD0" w14:textId="77777777" w:rsidR="00FF63E0" w:rsidRDefault="00FF63E0" w:rsidP="00FF63E0">
      <w:pPr>
        <w:pStyle w:val="p1"/>
        <w:numPr>
          <w:ilvl w:val="1"/>
          <w:numId w:val="11"/>
        </w:numPr>
      </w:pPr>
      <w:r>
        <w:rPr>
          <w:rStyle w:val="s1"/>
        </w:rPr>
        <w:t xml:space="preserve">Use filters like </w:t>
      </w:r>
      <w:r>
        <w:t>Duplicate</w:t>
      </w:r>
      <w:r>
        <w:rPr>
          <w:rStyle w:val="s1"/>
        </w:rPr>
        <w:t xml:space="preserve">, </w:t>
      </w:r>
      <w:r>
        <w:t>Missing</w:t>
      </w:r>
      <w:r>
        <w:rPr>
          <w:rStyle w:val="s1"/>
        </w:rPr>
        <w:t xml:space="preserve">, or </w:t>
      </w:r>
      <w:r>
        <w:t>Over 60 Characters</w:t>
      </w:r>
      <w:r>
        <w:rPr>
          <w:rStyle w:val="s1"/>
        </w:rPr>
        <w:t>.</w:t>
      </w:r>
    </w:p>
    <w:p w14:paraId="33C15160" w14:textId="77777777" w:rsidR="00FF63E0" w:rsidRDefault="00FF63E0" w:rsidP="00FF63E0">
      <w:pPr>
        <w:pStyle w:val="p1"/>
        <w:numPr>
          <w:ilvl w:val="0"/>
          <w:numId w:val="11"/>
        </w:numPr>
      </w:pPr>
      <w:r>
        <w:t xml:space="preserve">Click on </w:t>
      </w:r>
      <w:r>
        <w:rPr>
          <w:rStyle w:val="s1"/>
          <w:b/>
          <w:bCs/>
        </w:rPr>
        <w:t>“Meta Description”</w:t>
      </w:r>
      <w:r>
        <w:t xml:space="preserve"> tab – same process.</w:t>
      </w:r>
    </w:p>
    <w:p w14:paraId="1A5B921D" w14:textId="77777777" w:rsidR="00FF63E0" w:rsidRDefault="00FF63E0" w:rsidP="00FF63E0">
      <w:pPr>
        <w:pStyle w:val="p1"/>
        <w:numPr>
          <w:ilvl w:val="0"/>
          <w:numId w:val="11"/>
        </w:numPr>
      </w:pPr>
      <w:r>
        <w:t xml:space="preserve">Go to the </w:t>
      </w:r>
      <w:r>
        <w:rPr>
          <w:rStyle w:val="s1"/>
          <w:b/>
          <w:bCs/>
        </w:rPr>
        <w:t>“H1”</w:t>
      </w:r>
      <w:r>
        <w:t xml:space="preserve"> tab for checking heading tag issues.</w:t>
      </w:r>
    </w:p>
    <w:p w14:paraId="29F02993" w14:textId="77777777" w:rsidR="00FF63E0" w:rsidRDefault="00FF63E0" w:rsidP="00FF63E0">
      <w:pPr>
        <w:pStyle w:val="Heading3"/>
      </w:pPr>
      <w:r w:rsidRPr="00FF63E0">
        <w:t>Fix:</w:t>
      </w:r>
    </w:p>
    <w:p w14:paraId="7D77AC03" w14:textId="77777777" w:rsidR="00FF63E0" w:rsidRDefault="00FF63E0" w:rsidP="00FF63E0">
      <w:pPr>
        <w:pStyle w:val="p1"/>
        <w:numPr>
          <w:ilvl w:val="0"/>
          <w:numId w:val="12"/>
        </w:numPr>
      </w:pPr>
      <w:r>
        <w:t xml:space="preserve">Every page should have a </w:t>
      </w:r>
      <w:r>
        <w:rPr>
          <w:rStyle w:val="s1"/>
          <w:b/>
          <w:bCs/>
        </w:rPr>
        <w:t>unique title and H1</w:t>
      </w:r>
      <w:r>
        <w:t>.</w:t>
      </w:r>
    </w:p>
    <w:p w14:paraId="730EF775" w14:textId="77777777" w:rsidR="00FF63E0" w:rsidRDefault="00FF63E0" w:rsidP="00FF63E0">
      <w:pPr>
        <w:pStyle w:val="p1"/>
        <w:numPr>
          <w:ilvl w:val="0"/>
          <w:numId w:val="12"/>
        </w:numPr>
      </w:pPr>
      <w:r>
        <w:t>Avoid copy-pasting descriptions.</w:t>
      </w:r>
    </w:p>
    <w:p w14:paraId="618CE715" w14:textId="77777777" w:rsidR="00FF63E0" w:rsidRDefault="00FF63E0" w:rsidP="00FF63E0">
      <w:pPr>
        <w:pStyle w:val="Heading3"/>
      </w:pPr>
      <w:r>
        <w:t>To Create an XML Sitemap:</w:t>
      </w:r>
    </w:p>
    <w:p w14:paraId="7589FD0C" w14:textId="77777777" w:rsidR="00FF63E0" w:rsidRDefault="00FF63E0" w:rsidP="00FF63E0">
      <w:pPr>
        <w:pStyle w:val="p1"/>
        <w:numPr>
          <w:ilvl w:val="0"/>
          <w:numId w:val="13"/>
        </w:numPr>
      </w:pPr>
      <w:r>
        <w:t>Finish your crawl.</w:t>
      </w:r>
    </w:p>
    <w:p w14:paraId="49BDAF31" w14:textId="77777777" w:rsidR="00FF63E0" w:rsidRDefault="00FF63E0" w:rsidP="00FF63E0">
      <w:pPr>
        <w:pStyle w:val="p1"/>
        <w:numPr>
          <w:ilvl w:val="0"/>
          <w:numId w:val="13"/>
        </w:numPr>
        <w:rPr>
          <w:rStyle w:val="s1"/>
        </w:rPr>
      </w:pPr>
      <w:r>
        <w:rPr>
          <w:rStyle w:val="s1"/>
        </w:rPr>
        <w:t xml:space="preserve">Go to </w:t>
      </w:r>
      <w:r>
        <w:rPr>
          <w:b/>
          <w:bCs/>
        </w:rPr>
        <w:t>Sitemaps &gt; XML Sitemap</w:t>
      </w:r>
      <w:r>
        <w:rPr>
          <w:rStyle w:val="s1"/>
        </w:rPr>
        <w:t>.</w:t>
      </w:r>
    </w:p>
    <w:p w14:paraId="57B0AC35" w14:textId="07EA733A" w:rsidR="00FF63E0" w:rsidRDefault="00FF63E0" w:rsidP="00FF63E0">
      <w:pPr>
        <w:pStyle w:val="p1"/>
        <w:numPr>
          <w:ilvl w:val="0"/>
          <w:numId w:val="13"/>
        </w:numPr>
      </w:pPr>
      <w:r>
        <w:rPr>
          <w:rStyle w:val="s1"/>
        </w:rPr>
        <w:t>Click the sitemap icon</w:t>
      </w:r>
    </w:p>
    <w:p w14:paraId="0CF6D1FB" w14:textId="77777777" w:rsidR="00FF63E0" w:rsidRDefault="00FF63E0" w:rsidP="00FF63E0">
      <w:pPr>
        <w:pStyle w:val="p1"/>
        <w:numPr>
          <w:ilvl w:val="0"/>
          <w:numId w:val="13"/>
        </w:numPr>
      </w:pPr>
      <w:r>
        <w:t>Configure which URLs to include (only indexable, HTML pages).</w:t>
      </w:r>
    </w:p>
    <w:p w14:paraId="73E2423A" w14:textId="77777777" w:rsidR="00FF63E0" w:rsidRDefault="00FF63E0" w:rsidP="00FF63E0">
      <w:pPr>
        <w:pStyle w:val="p1"/>
        <w:numPr>
          <w:ilvl w:val="0"/>
          <w:numId w:val="13"/>
        </w:numPr>
      </w:pPr>
      <w:r>
        <w:t xml:space="preserve">Click </w:t>
      </w:r>
      <w:r>
        <w:rPr>
          <w:rStyle w:val="s1"/>
          <w:b/>
          <w:bCs/>
        </w:rPr>
        <w:t>“Export”</w:t>
      </w:r>
      <w:r>
        <w:t xml:space="preserve"> to download the sitemap.</w:t>
      </w:r>
    </w:p>
    <w:p w14:paraId="7EDA7898" w14:textId="77777777" w:rsidR="00FF63E0" w:rsidRPr="00FF63E0" w:rsidRDefault="00FF63E0" w:rsidP="00FF63E0">
      <w:pPr>
        <w:pStyle w:val="ListBullet"/>
        <w:numPr>
          <w:ilvl w:val="0"/>
          <w:numId w:val="0"/>
        </w:numPr>
        <w:ind w:left="360"/>
        <w:rPr>
          <w:lang w:val="en-DK"/>
        </w:rPr>
      </w:pPr>
    </w:p>
    <w:sectPr w:rsidR="00FF63E0" w:rsidRPr="00FF63E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F07811"/>
    <w:multiLevelType w:val="hybridMultilevel"/>
    <w:tmpl w:val="DED8C6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B7C4AFD"/>
    <w:multiLevelType w:val="multilevel"/>
    <w:tmpl w:val="21425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D7F0214"/>
    <w:multiLevelType w:val="multilevel"/>
    <w:tmpl w:val="D5F25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AB441C"/>
    <w:multiLevelType w:val="multilevel"/>
    <w:tmpl w:val="6ECE4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8861222">
    <w:abstractNumId w:val="8"/>
  </w:num>
  <w:num w:numId="2" w16cid:durableId="342169989">
    <w:abstractNumId w:val="6"/>
  </w:num>
  <w:num w:numId="3" w16cid:durableId="1074356357">
    <w:abstractNumId w:val="5"/>
  </w:num>
  <w:num w:numId="4" w16cid:durableId="954211167">
    <w:abstractNumId w:val="4"/>
  </w:num>
  <w:num w:numId="5" w16cid:durableId="1309822831">
    <w:abstractNumId w:val="7"/>
  </w:num>
  <w:num w:numId="6" w16cid:durableId="1902670616">
    <w:abstractNumId w:val="3"/>
  </w:num>
  <w:num w:numId="7" w16cid:durableId="1063136536">
    <w:abstractNumId w:val="2"/>
  </w:num>
  <w:num w:numId="8" w16cid:durableId="1733963537">
    <w:abstractNumId w:val="1"/>
  </w:num>
  <w:num w:numId="9" w16cid:durableId="1507209963">
    <w:abstractNumId w:val="0"/>
  </w:num>
  <w:num w:numId="10" w16cid:durableId="1869490478">
    <w:abstractNumId w:val="9"/>
  </w:num>
  <w:num w:numId="11" w16cid:durableId="841972065">
    <w:abstractNumId w:val="10"/>
  </w:num>
  <w:num w:numId="12" w16cid:durableId="389039586">
    <w:abstractNumId w:val="11"/>
  </w:num>
  <w:num w:numId="13" w16cid:durableId="147660379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2E4F"/>
    <w:rsid w:val="0029639D"/>
    <w:rsid w:val="00326F90"/>
    <w:rsid w:val="00961D15"/>
    <w:rsid w:val="00AA1D8D"/>
    <w:rsid w:val="00B47730"/>
    <w:rsid w:val="00B82867"/>
    <w:rsid w:val="00C438A9"/>
    <w:rsid w:val="00CB0664"/>
    <w:rsid w:val="00CC1587"/>
    <w:rsid w:val="00FC693F"/>
    <w:rsid w:val="00FF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F1E652B"/>
  <w14:defaultImageDpi w14:val="300"/>
  <w15:docId w15:val="{6ADE59CF-7367-5F4D-960E-1CE3071A4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p1">
    <w:name w:val="p1"/>
    <w:basedOn w:val="Normal"/>
    <w:rsid w:val="00FF6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DK" w:eastAsia="zh-CN"/>
    </w:rPr>
  </w:style>
  <w:style w:type="character" w:customStyle="1" w:styleId="s1">
    <w:name w:val="s1"/>
    <w:basedOn w:val="DefaultParagraphFont"/>
    <w:rsid w:val="00FF63E0"/>
  </w:style>
  <w:style w:type="paragraph" w:customStyle="1" w:styleId="p2">
    <w:name w:val="p2"/>
    <w:basedOn w:val="Normal"/>
    <w:rsid w:val="00FF6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DK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46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Xiaolei Bi</cp:lastModifiedBy>
  <cp:revision>4</cp:revision>
  <dcterms:created xsi:type="dcterms:W3CDTF">2013-12-23T23:15:00Z</dcterms:created>
  <dcterms:modified xsi:type="dcterms:W3CDTF">2025-04-29T06:46:00Z</dcterms:modified>
  <cp:category/>
</cp:coreProperties>
</file>