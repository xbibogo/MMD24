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118E" w14:textId="251CF418" w:rsidR="00E955EA" w:rsidRPr="00EC6536" w:rsidRDefault="5CA0CE85" w:rsidP="243607F4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4AED7DFF">
        <w:rPr>
          <w:rFonts w:ascii="Times New Roman" w:hAnsi="Times New Roman" w:cs="Times New Roman"/>
          <w:sz w:val="22"/>
          <w:szCs w:val="22"/>
          <w:lang w:val="da-DK"/>
        </w:rPr>
        <w:t>Uge 9</w:t>
      </w:r>
      <w:r w:rsidR="735F9CB1" w:rsidRPr="4AED7DFF">
        <w:rPr>
          <w:rFonts w:ascii="Times New Roman" w:hAnsi="Times New Roman" w:cs="Times New Roman"/>
          <w:sz w:val="22"/>
          <w:szCs w:val="22"/>
          <w:lang w:val="da-DK"/>
        </w:rPr>
        <w:t>-</w:t>
      </w:r>
      <w:r w:rsidR="3F675904" w:rsidRPr="4AED7DFF">
        <w:rPr>
          <w:rFonts w:ascii="Times New Roman" w:hAnsi="Times New Roman" w:cs="Times New Roman"/>
          <w:sz w:val="22"/>
          <w:szCs w:val="22"/>
          <w:lang w:val="da-DK"/>
        </w:rPr>
        <w:t xml:space="preserve">11 </w:t>
      </w:r>
      <w:r w:rsidR="001E28CF" w:rsidRPr="4AED7DFF">
        <w:rPr>
          <w:rFonts w:ascii="Times New Roman" w:hAnsi="Times New Roman" w:cs="Times New Roman"/>
          <w:sz w:val="22"/>
          <w:szCs w:val="22"/>
          <w:lang w:val="da-DK"/>
        </w:rPr>
        <w:t>Case Projekt</w:t>
      </w:r>
      <w:r w:rsidR="4E1011C8" w:rsidRPr="4AED7DFF">
        <w:rPr>
          <w:rFonts w:ascii="Times New Roman" w:hAnsi="Times New Roman" w:cs="Times New Roman"/>
          <w:sz w:val="22"/>
          <w:szCs w:val="22"/>
          <w:lang w:val="da-DK"/>
        </w:rPr>
        <w:t>:</w:t>
      </w:r>
      <w:r w:rsidR="001E28CF" w:rsidRPr="4AED7DFF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2D5035" w:rsidRPr="4AED7DFF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EC6536" w:rsidRPr="4AED7DFF">
        <w:rPr>
          <w:rFonts w:ascii="Times New Roman" w:hAnsi="Times New Roman" w:cs="Times New Roman"/>
          <w:sz w:val="22"/>
          <w:szCs w:val="22"/>
          <w:lang w:val="da-DK"/>
        </w:rPr>
        <w:t xml:space="preserve">Udvikling af Bæredygtige </w:t>
      </w:r>
      <w:r w:rsidR="62E48155" w:rsidRPr="4AED7DFF">
        <w:rPr>
          <w:rFonts w:ascii="Times New Roman" w:hAnsi="Times New Roman" w:cs="Times New Roman"/>
          <w:sz w:val="22"/>
          <w:szCs w:val="22"/>
          <w:lang w:val="da-DK"/>
        </w:rPr>
        <w:t>site</w:t>
      </w:r>
      <w:r w:rsidR="6F35D7F0" w:rsidRPr="4AED7DFF">
        <w:rPr>
          <w:rFonts w:ascii="Times New Roman" w:hAnsi="Times New Roman" w:cs="Times New Roman"/>
          <w:sz w:val="22"/>
          <w:szCs w:val="22"/>
          <w:lang w:val="da-DK"/>
        </w:rPr>
        <w:t xml:space="preserve"> (max 3 per gruppen)</w:t>
      </w:r>
    </w:p>
    <w:p w14:paraId="2448438F" w14:textId="58A1B1BD" w:rsidR="00E955EA" w:rsidRPr="00EC6536" w:rsidRDefault="00451907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73EC7AAA">
        <w:rPr>
          <w:rFonts w:ascii="Times New Roman" w:hAnsi="Times New Roman" w:cs="Times New Roman"/>
          <w:sz w:val="22"/>
          <w:szCs w:val="22"/>
          <w:lang w:val="da-DK"/>
        </w:rPr>
        <w:t>Formål:</w:t>
      </w:r>
    </w:p>
    <w:p w14:paraId="1B51C795" w14:textId="57198E3E" w:rsidR="0009014E" w:rsidRPr="00EC6536" w:rsidRDefault="0009014E" w:rsidP="4AED7DFF">
      <w:pPr>
        <w:pStyle w:val="p1"/>
        <w:rPr>
          <w:rFonts w:ascii="Times New Roman" w:hAnsi="Times New Roman"/>
          <w:sz w:val="22"/>
          <w:szCs w:val="22"/>
          <w:lang w:val="da-DK"/>
        </w:rPr>
      </w:pPr>
      <w:r w:rsidRPr="4AED7DFF">
        <w:rPr>
          <w:rFonts w:ascii="Times New Roman" w:hAnsi="Times New Roman"/>
          <w:sz w:val="22"/>
          <w:szCs w:val="22"/>
          <w:lang w:val="da-DK"/>
        </w:rPr>
        <w:t xml:space="preserve"> Redesign </w:t>
      </w:r>
      <w:r w:rsidR="4DD0DCD6" w:rsidRPr="4AED7DFF">
        <w:rPr>
          <w:rFonts w:ascii="Times New Roman" w:hAnsi="Times New Roman"/>
          <w:b/>
          <w:bCs/>
          <w:sz w:val="22"/>
          <w:szCs w:val="22"/>
          <w:lang w:val="da-DK"/>
        </w:rPr>
        <w:t>en</w:t>
      </w:r>
      <w:r w:rsidR="655E3B46" w:rsidRPr="4AED7DFF">
        <w:rPr>
          <w:rFonts w:ascii="Times New Roman" w:hAnsi="Times New Roman"/>
          <w:b/>
          <w:bCs/>
          <w:sz w:val="22"/>
          <w:szCs w:val="22"/>
          <w:lang w:val="da-DK"/>
        </w:rPr>
        <w:t xml:space="preserve"> HTML</w:t>
      </w:r>
      <w:r w:rsidR="4DD0DCD6" w:rsidRPr="4AED7DFF">
        <w:rPr>
          <w:rFonts w:ascii="Times New Roman" w:hAnsi="Times New Roman"/>
          <w:b/>
          <w:bCs/>
          <w:sz w:val="22"/>
          <w:szCs w:val="22"/>
          <w:lang w:val="da-DK"/>
        </w:rPr>
        <w:t xml:space="preserve"> side</w:t>
      </w:r>
      <w:r w:rsidR="4DD0DCD6" w:rsidRPr="4AED7DFF">
        <w:rPr>
          <w:rFonts w:ascii="Times New Roman" w:hAnsi="Times New Roman"/>
          <w:sz w:val="22"/>
          <w:szCs w:val="22"/>
          <w:lang w:val="da-DK"/>
        </w:rPr>
        <w:t xml:space="preserve"> af </w:t>
      </w:r>
      <w:r w:rsidR="00181E0C" w:rsidRPr="4AED7DFF">
        <w:rPr>
          <w:rFonts w:ascii="Times New Roman" w:hAnsi="Times New Roman"/>
          <w:sz w:val="22"/>
          <w:szCs w:val="22"/>
          <w:lang w:val="da-DK"/>
        </w:rPr>
        <w:t>d</w:t>
      </w:r>
      <w:r w:rsidRPr="4AED7DFF">
        <w:rPr>
          <w:rFonts w:ascii="Times New Roman" w:hAnsi="Times New Roman"/>
          <w:sz w:val="22"/>
          <w:szCs w:val="22"/>
          <w:lang w:val="da-DK"/>
        </w:rPr>
        <w:t>en eksisterende webside</w:t>
      </w:r>
      <w:r w:rsidR="00181E0C" w:rsidRPr="4AED7DFF">
        <w:rPr>
          <w:rFonts w:ascii="Times New Roman" w:hAnsi="Times New Roman"/>
          <w:sz w:val="22"/>
          <w:szCs w:val="22"/>
          <w:lang w:val="da-DK"/>
        </w:rPr>
        <w:t xml:space="preserve"> </w:t>
      </w:r>
      <w:r w:rsidRPr="4AED7DFF">
        <w:rPr>
          <w:rFonts w:ascii="Times New Roman" w:hAnsi="Times New Roman"/>
          <w:sz w:val="22"/>
          <w:szCs w:val="22"/>
          <w:lang w:val="da-DK"/>
        </w:rPr>
        <w:t xml:space="preserve">, </w:t>
      </w:r>
      <w:hyperlink r:id="rId9">
        <w:r w:rsidR="0F527DBF" w:rsidRPr="4AED7DFF">
          <w:rPr>
            <w:rStyle w:val="Hyperlink"/>
            <w:rFonts w:ascii="Calibri" w:eastAsia="Calibri" w:hAnsi="Calibri" w:cs="Calibri"/>
            <w:sz w:val="18"/>
            <w:szCs w:val="18"/>
            <w:lang w:val="da-DK"/>
          </w:rPr>
          <w:t>http://www.xn--lge-skive-g3a.dk/</w:t>
        </w:r>
      </w:hyperlink>
      <w:r w:rsidRPr="4AED7DFF">
        <w:rPr>
          <w:rFonts w:ascii="Times New Roman" w:hAnsi="Times New Roman"/>
          <w:sz w:val="22"/>
          <w:szCs w:val="22"/>
          <w:lang w:val="da-DK"/>
        </w:rPr>
        <w:t xml:space="preserve">, </w:t>
      </w:r>
      <w:r w:rsidR="2BC37604" w:rsidRPr="4AED7DFF">
        <w:rPr>
          <w:rFonts w:ascii="Times New Roman" w:hAnsi="Times New Roman"/>
          <w:sz w:val="22"/>
          <w:szCs w:val="22"/>
          <w:lang w:val="da-DK"/>
        </w:rPr>
        <w:t>eller en webside, du selv finder</w:t>
      </w:r>
    </w:p>
    <w:p w14:paraId="600491E1" w14:textId="012B7EEB" w:rsidR="0009014E" w:rsidRPr="00EC6536" w:rsidRDefault="0009014E" w:rsidP="73EC7AAA">
      <w:pPr>
        <w:pStyle w:val="p1"/>
        <w:rPr>
          <w:rFonts w:ascii="Times New Roman" w:hAnsi="Times New Roman"/>
          <w:sz w:val="22"/>
          <w:szCs w:val="22"/>
          <w:lang w:val="da-DK"/>
        </w:rPr>
      </w:pPr>
      <w:r w:rsidRPr="4AED7DFF">
        <w:rPr>
          <w:rFonts w:ascii="Times New Roman" w:hAnsi="Times New Roman"/>
          <w:sz w:val="22"/>
          <w:szCs w:val="22"/>
          <w:lang w:val="da-DK"/>
        </w:rPr>
        <w:t>med følgende krav:</w:t>
      </w:r>
    </w:p>
    <w:p w14:paraId="18C03FB5" w14:textId="057791AA" w:rsidR="00EC6536" w:rsidRPr="00EC6536" w:rsidRDefault="00451907" w:rsidP="00EC6536">
      <w:pPr>
        <w:pStyle w:val="Heading1"/>
        <w:rPr>
          <w:rFonts w:ascii="Times New Roman" w:hAnsi="Times New Roman" w:cs="Times New Roman"/>
          <w:color w:val="000000"/>
          <w:sz w:val="22"/>
          <w:szCs w:val="22"/>
          <w:lang w:val="da-DK"/>
        </w:rPr>
      </w:pPr>
      <w:r w:rsidRPr="00154F4C">
        <w:rPr>
          <w:lang w:val="da-DK"/>
        </w:rPr>
        <w:br/>
      </w:r>
      <w:r w:rsidR="00EC6536" w:rsidRPr="6B65F977">
        <w:rPr>
          <w:rFonts w:ascii="Times New Roman" w:hAnsi="Times New Roman" w:cs="Times New Roman"/>
          <w:sz w:val="22"/>
          <w:szCs w:val="22"/>
          <w:lang w:val="da-DK"/>
        </w:rPr>
        <w:t>Introduktion</w:t>
      </w:r>
    </w:p>
    <w:p w14:paraId="70294C06" w14:textId="0038A1C1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73EC7AAA">
        <w:rPr>
          <w:rFonts w:ascii="Times New Roman" w:hAnsi="Times New Roman" w:cs="Times New Roman"/>
          <w:sz w:val="22"/>
          <w:szCs w:val="22"/>
          <w:lang w:val="da-DK"/>
        </w:rPr>
        <w:t xml:space="preserve">Udvikling Case: Grøn Optimering  </w:t>
      </w:r>
    </w:p>
    <w:p w14:paraId="169739DE" w14:textId="26B5C4E2" w:rsidR="4CC2649F" w:rsidRPr="00154F4C" w:rsidRDefault="00EC6536" w:rsidP="4AED7DFF">
      <w:pPr>
        <w:pStyle w:val="NormalWeb"/>
        <w:rPr>
          <w:color w:val="000000" w:themeColor="text1"/>
          <w:sz w:val="22"/>
          <w:szCs w:val="22"/>
          <w:lang w:val="da-DK"/>
        </w:rPr>
      </w:pPr>
      <w:r w:rsidRPr="00154F4C">
        <w:rPr>
          <w:color w:val="000000" w:themeColor="text1"/>
          <w:sz w:val="22"/>
          <w:szCs w:val="22"/>
          <w:lang w:val="da-DK"/>
        </w:rPr>
        <w:t xml:space="preserve">Kunden ønsker at sikre, at deres website overholder principperne </w:t>
      </w:r>
      <w:r w:rsidR="1169ACBF" w:rsidRPr="00154F4C">
        <w:rPr>
          <w:color w:val="000000" w:themeColor="text1"/>
          <w:sz w:val="22"/>
          <w:szCs w:val="22"/>
          <w:lang w:val="da-DK"/>
        </w:rPr>
        <w:t xml:space="preserve"> fra</w:t>
      </w:r>
      <w:r w:rsidRPr="00154F4C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00154F4C">
        <w:rPr>
          <w:rStyle w:val="Strong"/>
          <w:b w:val="0"/>
          <w:bCs w:val="0"/>
          <w:color w:val="000000" w:themeColor="text1"/>
          <w:sz w:val="22"/>
          <w:szCs w:val="22"/>
          <w:lang w:val="da-DK"/>
        </w:rPr>
        <w:t>Web Sustainability Guidelines (WSG)</w:t>
      </w:r>
      <w:r w:rsidRPr="00154F4C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="7461CB32" w:rsidRPr="00154F4C">
        <w:rPr>
          <w:rStyle w:val="apple-converted-space"/>
          <w:color w:val="000000" w:themeColor="text1"/>
          <w:sz w:val="22"/>
          <w:szCs w:val="22"/>
          <w:lang w:val="da-DK"/>
        </w:rPr>
        <w:t xml:space="preserve"> eller WCAG</w:t>
      </w:r>
    </w:p>
    <w:p w14:paraId="67CB93E7" w14:textId="3DA4D257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73EC7AAA">
        <w:rPr>
          <w:rFonts w:ascii="Times New Roman" w:hAnsi="Times New Roman" w:cs="Times New Roman"/>
          <w:sz w:val="22"/>
          <w:szCs w:val="22"/>
          <w:lang w:val="da-DK"/>
        </w:rPr>
        <w:t>Opgaven</w:t>
      </w:r>
    </w:p>
    <w:p w14:paraId="07F5E248" w14:textId="644BD705" w:rsidR="00EC6536" w:rsidRPr="00EC6536" w:rsidRDefault="00EC6536" w:rsidP="73EC7AAA">
      <w:pPr>
        <w:pStyle w:val="NormalWeb"/>
        <w:rPr>
          <w:color w:val="000000"/>
          <w:sz w:val="22"/>
          <w:szCs w:val="22"/>
          <w:lang w:val="da-DK"/>
        </w:rPr>
      </w:pPr>
      <w:r w:rsidRPr="73EC7AAA">
        <w:rPr>
          <w:color w:val="000000" w:themeColor="text1"/>
          <w:sz w:val="22"/>
          <w:szCs w:val="22"/>
          <w:lang w:val="da-DK"/>
        </w:rPr>
        <w:t xml:space="preserve">I </w:t>
      </w:r>
      <w:r w:rsidR="7FB767CA" w:rsidRPr="73EC7AAA">
        <w:rPr>
          <w:color w:val="000000" w:themeColor="text1"/>
          <w:sz w:val="22"/>
          <w:szCs w:val="22"/>
          <w:lang w:val="da-DK"/>
        </w:rPr>
        <w:t>kan</w:t>
      </w:r>
      <w:r w:rsidRPr="73EC7AAA">
        <w:rPr>
          <w:color w:val="000000" w:themeColor="text1"/>
          <w:sz w:val="22"/>
          <w:szCs w:val="22"/>
          <w:lang w:val="da-DK"/>
        </w:rPr>
        <w:t xml:space="preserve"> analysere og forbedre websitets JavaScript-kode med fokus på:</w:t>
      </w:r>
    </w:p>
    <w:p w14:paraId="7EF6A411" w14:textId="2163C3EB" w:rsidR="00EC6536" w:rsidRPr="00EC6536" w:rsidRDefault="00EC6536" w:rsidP="00EC6536">
      <w:pPr>
        <w:pStyle w:val="Heading3"/>
        <w:rPr>
          <w:rFonts w:ascii="Times New Roman" w:hAnsi="Times New Roman" w:cs="Times New Roman"/>
          <w:b w:val="0"/>
          <w:bCs w:val="0"/>
          <w:color w:val="000000"/>
          <w:lang w:val="da-DK"/>
        </w:rPr>
      </w:pPr>
      <w:r w:rsidRPr="4AED7DFF">
        <w:rPr>
          <w:rStyle w:val="Strong"/>
          <w:rFonts w:ascii="Times New Roman" w:hAnsi="Times New Roman" w:cs="Times New Roman"/>
          <w:color w:val="000000" w:themeColor="text1"/>
          <w:lang w:val="da-DK"/>
        </w:rPr>
        <w:t>Optimer JavaScript for Ydeevne &amp; Bæredygtighed</w:t>
      </w:r>
    </w:p>
    <w:p w14:paraId="57011E0E" w14:textId="77777777" w:rsidR="00EC6536" w:rsidRPr="00EC6536" w:rsidRDefault="00EC6536" w:rsidP="73EC7AAA">
      <w:pPr>
        <w:pStyle w:val="NormalWeb"/>
        <w:numPr>
          <w:ilvl w:val="0"/>
          <w:numId w:val="11"/>
        </w:numPr>
        <w:rPr>
          <w:color w:val="000000"/>
          <w:sz w:val="22"/>
          <w:szCs w:val="22"/>
          <w:lang w:val="da-DK"/>
        </w:rPr>
      </w:pPr>
      <w:r w:rsidRPr="4AED7DFF">
        <w:rPr>
          <w:rStyle w:val="Strong"/>
          <w:b w:val="0"/>
          <w:bCs w:val="0"/>
          <w:color w:val="000000" w:themeColor="text1"/>
          <w:sz w:val="22"/>
          <w:szCs w:val="22"/>
          <w:lang w:val="da-DK"/>
        </w:rPr>
        <w:t>Lazy Loading</w:t>
      </w:r>
      <w:r w:rsidRPr="4AED7DFF">
        <w:rPr>
          <w:color w:val="000000" w:themeColor="text1"/>
          <w:sz w:val="22"/>
          <w:szCs w:val="22"/>
          <w:lang w:val="da-DK"/>
        </w:rPr>
        <w:t>: Implementér lazy loading af billeder og scripts for at reducere initial load-tid.</w:t>
      </w:r>
    </w:p>
    <w:p w14:paraId="60EADEEB" w14:textId="45BD34FB" w:rsidR="00EC6536" w:rsidRPr="00EC6536" w:rsidRDefault="00EC6536" w:rsidP="73EC7AAA">
      <w:pPr>
        <w:pStyle w:val="NormalWeb"/>
        <w:numPr>
          <w:ilvl w:val="0"/>
          <w:numId w:val="11"/>
        </w:numPr>
        <w:rPr>
          <w:color w:val="000000"/>
          <w:sz w:val="22"/>
          <w:szCs w:val="22"/>
          <w:lang w:val="da-DK"/>
        </w:rPr>
      </w:pPr>
      <w:r w:rsidRPr="4AED7DFF">
        <w:rPr>
          <w:rStyle w:val="Strong"/>
          <w:b w:val="0"/>
          <w:bCs w:val="0"/>
          <w:color w:val="000000" w:themeColor="text1"/>
          <w:sz w:val="22"/>
          <w:szCs w:val="22"/>
          <w:lang w:val="da-DK"/>
        </w:rPr>
        <w:t>Minificering &amp; Komprimering</w:t>
      </w:r>
      <w:r w:rsidRPr="4AED7DFF">
        <w:rPr>
          <w:color w:val="000000" w:themeColor="text1"/>
          <w:sz w:val="22"/>
          <w:szCs w:val="22"/>
          <w:lang w:val="da-DK"/>
        </w:rPr>
        <w:t>: Reducér filstørrelsen af JavaScript/CSS-kode for at forbedre performance.</w:t>
      </w:r>
    </w:p>
    <w:p w14:paraId="2D76C36D" w14:textId="0D850405" w:rsidR="00EC6536" w:rsidRPr="00EC6536" w:rsidRDefault="00EC6536" w:rsidP="73EC7AAA">
      <w:pPr>
        <w:pStyle w:val="NormalWeb"/>
        <w:ind w:left="720"/>
        <w:rPr>
          <w:color w:val="000000"/>
          <w:sz w:val="22"/>
          <w:szCs w:val="22"/>
          <w:lang w:val="da-DK"/>
        </w:rPr>
      </w:pPr>
    </w:p>
    <w:p w14:paraId="4033EF36" w14:textId="7E1D5667" w:rsidR="00EC6536" w:rsidRPr="00EC6536" w:rsidRDefault="00EC6536" w:rsidP="73EC7AAA">
      <w:pPr>
        <w:pStyle w:val="NormalWeb"/>
        <w:ind w:left="720"/>
        <w:rPr>
          <w:color w:val="000000"/>
          <w:sz w:val="22"/>
          <w:szCs w:val="22"/>
          <w:lang w:val="da-DK"/>
        </w:rPr>
      </w:pPr>
    </w:p>
    <w:p w14:paraId="236CB074" w14:textId="675161D6" w:rsidR="00EC6536" w:rsidRPr="00EC6536" w:rsidRDefault="00EC6536" w:rsidP="73EC7AAA">
      <w:pPr>
        <w:pStyle w:val="Heading3"/>
        <w:rPr>
          <w:rFonts w:ascii="Times New Roman" w:hAnsi="Times New Roman" w:cs="Times New Roman"/>
          <w:b w:val="0"/>
          <w:bCs w:val="0"/>
          <w:color w:val="000000"/>
          <w:lang w:val="da-DK"/>
        </w:rPr>
      </w:pPr>
      <w:r w:rsidRPr="4AED7DFF">
        <w:rPr>
          <w:rStyle w:val="Strong"/>
          <w:rFonts w:ascii="Times New Roman" w:hAnsi="Times New Roman" w:cs="Times New Roman"/>
          <w:color w:val="000000" w:themeColor="text1"/>
          <w:lang w:val="da-DK"/>
        </w:rPr>
        <w:t>Energibesparende Frontend-løsninger</w:t>
      </w:r>
    </w:p>
    <w:p w14:paraId="4C1FBCEE" w14:textId="5E9EA203" w:rsidR="00EC6536" w:rsidRPr="00EC6536" w:rsidRDefault="00EC6536" w:rsidP="73EC7AAA">
      <w:pPr>
        <w:pStyle w:val="NormalWeb"/>
        <w:numPr>
          <w:ilvl w:val="0"/>
          <w:numId w:val="12"/>
        </w:numPr>
        <w:rPr>
          <w:color w:val="000000"/>
          <w:sz w:val="22"/>
          <w:szCs w:val="22"/>
          <w:lang w:val="da-DK"/>
        </w:rPr>
      </w:pPr>
      <w:r w:rsidRPr="4AED7DFF">
        <w:rPr>
          <w:rStyle w:val="Strong"/>
          <w:b w:val="0"/>
          <w:bCs w:val="0"/>
          <w:color w:val="000000" w:themeColor="text1"/>
          <w:sz w:val="22"/>
          <w:szCs w:val="22"/>
          <w:lang w:val="da-DK"/>
        </w:rPr>
        <w:t>Implementér Dark Mode</w:t>
      </w:r>
      <w:r w:rsidRPr="4AED7DFF">
        <w:rPr>
          <w:color w:val="000000" w:themeColor="text1"/>
          <w:sz w:val="22"/>
          <w:szCs w:val="22"/>
          <w:lang w:val="da-DK"/>
        </w:rPr>
        <w:t xml:space="preserve">: </w:t>
      </w:r>
    </w:p>
    <w:p w14:paraId="789FD3BE" w14:textId="19863CD7" w:rsidR="00EC6536" w:rsidRPr="00EC6536" w:rsidRDefault="00EC6536" w:rsidP="73EC7AAA">
      <w:pPr>
        <w:pStyle w:val="NormalWeb"/>
        <w:numPr>
          <w:ilvl w:val="0"/>
          <w:numId w:val="12"/>
        </w:numPr>
        <w:rPr>
          <w:color w:val="000000"/>
          <w:sz w:val="22"/>
          <w:szCs w:val="22"/>
          <w:lang w:val="da-DK"/>
        </w:rPr>
      </w:pPr>
      <w:r w:rsidRPr="4AED7DFF">
        <w:rPr>
          <w:rStyle w:val="Strong"/>
          <w:b w:val="0"/>
          <w:bCs w:val="0"/>
          <w:color w:val="000000" w:themeColor="text1"/>
          <w:sz w:val="22"/>
          <w:szCs w:val="22"/>
          <w:lang w:val="da-DK"/>
        </w:rPr>
        <w:t>……</w:t>
      </w:r>
    </w:p>
    <w:p w14:paraId="268B25B3" w14:textId="4DD8BED9" w:rsidR="00EC6536" w:rsidRPr="00EC6536" w:rsidRDefault="00EC6536" w:rsidP="73EC7AAA">
      <w:pPr>
        <w:pStyle w:val="Heading3"/>
        <w:rPr>
          <w:rFonts w:ascii="Times New Roman" w:hAnsi="Times New Roman" w:cs="Times New Roman"/>
          <w:color w:val="000000"/>
          <w:lang w:val="da-DK"/>
        </w:rPr>
      </w:pPr>
      <w:r w:rsidRPr="73EC7AAA">
        <w:rPr>
          <w:rStyle w:val="Strong"/>
          <w:rFonts w:ascii="Times New Roman" w:hAnsi="Times New Roman" w:cs="Times New Roman"/>
          <w:b/>
          <w:bCs/>
          <w:color w:val="000000" w:themeColor="text1"/>
          <w:lang w:val="da-DK"/>
        </w:rPr>
        <w:t>Undersøg Web Sustainability Guidelines (WSG)</w:t>
      </w:r>
    </w:p>
    <w:p w14:paraId="4331F94D" w14:textId="7C89EADB" w:rsidR="00EC6536" w:rsidRPr="00EC6536" w:rsidRDefault="00EC6536" w:rsidP="73EC7AAA">
      <w:pPr>
        <w:pStyle w:val="NormalWeb"/>
        <w:rPr>
          <w:color w:val="000000"/>
          <w:sz w:val="22"/>
          <w:szCs w:val="22"/>
          <w:lang w:val="da-DK"/>
        </w:rPr>
      </w:pPr>
      <w:r w:rsidRPr="6B65F977">
        <w:rPr>
          <w:color w:val="000000" w:themeColor="text1"/>
          <w:sz w:val="22"/>
          <w:szCs w:val="22"/>
          <w:lang w:val="da-DK"/>
        </w:rPr>
        <w:t xml:space="preserve">I </w:t>
      </w:r>
      <w:r w:rsidR="39B88E1C" w:rsidRPr="6B65F977">
        <w:rPr>
          <w:color w:val="000000" w:themeColor="text1"/>
          <w:sz w:val="22"/>
          <w:szCs w:val="22"/>
          <w:lang w:val="da-DK"/>
        </w:rPr>
        <w:t xml:space="preserve">kan </w:t>
      </w:r>
      <w:r w:rsidRPr="6B65F977">
        <w:rPr>
          <w:color w:val="000000" w:themeColor="text1"/>
          <w:sz w:val="22"/>
          <w:szCs w:val="22"/>
          <w:lang w:val="da-DK"/>
        </w:rPr>
        <w:t>gennemgå W3C's</w:t>
      </w:r>
      <w:r w:rsidRPr="6B65F977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6B65F977">
        <w:rPr>
          <w:rStyle w:val="Strong"/>
          <w:color w:val="000000" w:themeColor="text1"/>
          <w:sz w:val="22"/>
          <w:szCs w:val="22"/>
          <w:lang w:val="da-DK"/>
        </w:rPr>
        <w:t>Web Sustainability Guidelines (WSG)</w:t>
      </w:r>
      <w:r w:rsidRPr="6B65F977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6B65F977">
        <w:rPr>
          <w:color w:val="000000" w:themeColor="text1"/>
          <w:sz w:val="22"/>
          <w:szCs w:val="22"/>
          <w:lang w:val="da-DK"/>
        </w:rPr>
        <w:t>(</w:t>
      </w:r>
      <w:hyperlink r:id="rId10">
        <w:r w:rsidRPr="6B65F977">
          <w:rPr>
            <w:rStyle w:val="Hyperlink"/>
            <w:rFonts w:eastAsiaTheme="majorEastAsia"/>
            <w:sz w:val="22"/>
            <w:szCs w:val="22"/>
            <w:lang w:val="da-DK"/>
          </w:rPr>
          <w:t>https://w3c.github.io/sustyweb/</w:t>
        </w:r>
      </w:hyperlink>
      <w:r w:rsidRPr="6B65F977">
        <w:rPr>
          <w:color w:val="000000" w:themeColor="text1"/>
          <w:sz w:val="22"/>
          <w:szCs w:val="22"/>
          <w:lang w:val="da-DK"/>
        </w:rPr>
        <w:t>) og fokusere på afsnittene:</w:t>
      </w:r>
    </w:p>
    <w:p w14:paraId="6F35DE6E" w14:textId="77777777" w:rsidR="00EC6536" w:rsidRPr="00EC6536" w:rsidRDefault="00EC6536" w:rsidP="73EC7AAA">
      <w:pPr>
        <w:pStyle w:val="NormalWeb"/>
        <w:numPr>
          <w:ilvl w:val="0"/>
          <w:numId w:val="13"/>
        </w:numPr>
        <w:rPr>
          <w:color w:val="000000"/>
          <w:sz w:val="22"/>
          <w:szCs w:val="22"/>
          <w:lang w:val="da-DK"/>
        </w:rPr>
      </w:pPr>
      <w:r w:rsidRPr="2F02F81E">
        <w:rPr>
          <w:rStyle w:val="Strong"/>
          <w:color w:val="000000" w:themeColor="text1"/>
          <w:sz w:val="22"/>
          <w:szCs w:val="22"/>
          <w:lang w:val="da-DK"/>
        </w:rPr>
        <w:t>Web Development</w:t>
      </w:r>
      <w:r w:rsidRPr="2F02F81E">
        <w:rPr>
          <w:color w:val="000000" w:themeColor="text1"/>
          <w:sz w:val="22"/>
          <w:szCs w:val="22"/>
          <w:lang w:val="da-DK"/>
        </w:rPr>
        <w:t>: Hvordan kan I anvende kodnings- og optimeringsprincipperne?</w:t>
      </w:r>
    </w:p>
    <w:p w14:paraId="09FE5E11" w14:textId="4310A6A2" w:rsidR="00EC6536" w:rsidRPr="00EC6536" w:rsidRDefault="00EC6536" w:rsidP="00EC6536">
      <w:pPr>
        <w:pStyle w:val="Heading3"/>
        <w:rPr>
          <w:rFonts w:ascii="Times New Roman" w:hAnsi="Times New Roman" w:cs="Times New Roman"/>
          <w:color w:val="000000"/>
          <w:lang w:val="da-DK"/>
        </w:rPr>
      </w:pPr>
      <w:r w:rsidRPr="73EC7AAA">
        <w:rPr>
          <w:rStyle w:val="Strong"/>
          <w:rFonts w:ascii="Times New Roman" w:hAnsi="Times New Roman" w:cs="Times New Roman"/>
          <w:b/>
          <w:bCs/>
          <w:color w:val="000000" w:themeColor="text1"/>
          <w:lang w:val="da-DK"/>
        </w:rPr>
        <w:lastRenderedPageBreak/>
        <w:t>Implementér &amp; Dokumentér en Bæredygtig</w:t>
      </w:r>
      <w:r w:rsidR="02317CF0" w:rsidRPr="73EC7AAA">
        <w:rPr>
          <w:rStyle w:val="Strong"/>
          <w:rFonts w:ascii="Times New Roman" w:hAnsi="Times New Roman" w:cs="Times New Roman"/>
          <w:b/>
          <w:bCs/>
          <w:color w:val="000000" w:themeColor="text1"/>
          <w:lang w:val="da-DK"/>
        </w:rPr>
        <w:t xml:space="preserve"> </w:t>
      </w:r>
      <w:r w:rsidRPr="73EC7AAA">
        <w:rPr>
          <w:rStyle w:val="Strong"/>
          <w:rFonts w:ascii="Times New Roman" w:hAnsi="Times New Roman" w:cs="Times New Roman"/>
          <w:b/>
          <w:bCs/>
          <w:color w:val="000000" w:themeColor="text1"/>
          <w:lang w:val="da-DK"/>
        </w:rPr>
        <w:t xml:space="preserve"> JavaScript-funktion</w:t>
      </w:r>
    </w:p>
    <w:p w14:paraId="7E6B56BD" w14:textId="6C3D74F7" w:rsidR="00EC6536" w:rsidRPr="00EC6536" w:rsidRDefault="00EC6536" w:rsidP="73EC7AAA">
      <w:pPr>
        <w:pStyle w:val="NormalWeb"/>
        <w:rPr>
          <w:color w:val="000000"/>
          <w:sz w:val="22"/>
          <w:szCs w:val="22"/>
          <w:lang w:val="da-DK"/>
        </w:rPr>
      </w:pPr>
      <w:r w:rsidRPr="6B65F977">
        <w:rPr>
          <w:color w:val="000000" w:themeColor="text1"/>
          <w:sz w:val="22"/>
          <w:szCs w:val="22"/>
          <w:lang w:val="da-DK"/>
        </w:rPr>
        <w:t xml:space="preserve">Hver gruppe </w:t>
      </w:r>
      <w:r w:rsidR="6EC76480" w:rsidRPr="6B65F977">
        <w:rPr>
          <w:color w:val="000000" w:themeColor="text1"/>
          <w:sz w:val="22"/>
          <w:szCs w:val="22"/>
          <w:lang w:val="da-DK"/>
        </w:rPr>
        <w:t>kan minimal</w:t>
      </w:r>
      <w:r w:rsidRPr="6B65F977">
        <w:rPr>
          <w:color w:val="000000" w:themeColor="text1"/>
          <w:sz w:val="22"/>
          <w:szCs w:val="22"/>
          <w:lang w:val="da-DK"/>
        </w:rPr>
        <w:t xml:space="preserve"> udvikle</w:t>
      </w:r>
      <w:r w:rsidRPr="6B65F977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6B65F977">
        <w:rPr>
          <w:rStyle w:val="Strong"/>
          <w:color w:val="000000" w:themeColor="text1"/>
          <w:sz w:val="22"/>
          <w:szCs w:val="22"/>
          <w:lang w:val="da-DK"/>
        </w:rPr>
        <w:t>én bæredygtig JavaScript-løsning</w:t>
      </w:r>
      <w:r w:rsidRPr="6B65F977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6B65F977">
        <w:rPr>
          <w:color w:val="000000" w:themeColor="text1"/>
          <w:sz w:val="22"/>
          <w:szCs w:val="22"/>
          <w:lang w:val="da-DK"/>
        </w:rPr>
        <w:t>og præsentere den. Eksempler kunne være:</w:t>
      </w:r>
    </w:p>
    <w:p w14:paraId="76EB8E93" w14:textId="77777777" w:rsidR="00EC6536" w:rsidRPr="00EC6536" w:rsidRDefault="00EC6536" w:rsidP="73EC7AAA">
      <w:pPr>
        <w:pStyle w:val="NormalWeb"/>
        <w:numPr>
          <w:ilvl w:val="0"/>
          <w:numId w:val="14"/>
        </w:numPr>
        <w:rPr>
          <w:color w:val="000000"/>
          <w:sz w:val="22"/>
          <w:szCs w:val="22"/>
          <w:lang w:val="da-DK"/>
        </w:rPr>
      </w:pPr>
      <w:r w:rsidRPr="73EC7AAA">
        <w:rPr>
          <w:color w:val="000000" w:themeColor="text1"/>
          <w:sz w:val="22"/>
          <w:szCs w:val="22"/>
          <w:lang w:val="da-DK"/>
        </w:rPr>
        <w:t>Et</w:t>
      </w:r>
      <w:r w:rsidRPr="73EC7AAA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73EC7AAA">
        <w:rPr>
          <w:rStyle w:val="Strong"/>
          <w:color w:val="000000" w:themeColor="text1"/>
          <w:sz w:val="22"/>
          <w:szCs w:val="22"/>
          <w:lang w:val="da-DK"/>
        </w:rPr>
        <w:t>lazy-loaded billedgalleri</w:t>
      </w:r>
      <w:r w:rsidRPr="73EC7AAA">
        <w:rPr>
          <w:color w:val="000000" w:themeColor="text1"/>
          <w:sz w:val="22"/>
          <w:szCs w:val="22"/>
          <w:lang w:val="da-DK"/>
        </w:rPr>
        <w:t>.</w:t>
      </w:r>
    </w:p>
    <w:p w14:paraId="45C993DD" w14:textId="77777777" w:rsidR="00EC6536" w:rsidRPr="00EC6536" w:rsidRDefault="00EC6536" w:rsidP="73EC7AAA">
      <w:pPr>
        <w:pStyle w:val="NormalWeb"/>
        <w:numPr>
          <w:ilvl w:val="0"/>
          <w:numId w:val="14"/>
        </w:numPr>
        <w:rPr>
          <w:color w:val="000000"/>
          <w:sz w:val="22"/>
          <w:szCs w:val="22"/>
          <w:lang w:val="da-DK"/>
        </w:rPr>
      </w:pPr>
      <w:r w:rsidRPr="73EC7AAA">
        <w:rPr>
          <w:color w:val="000000" w:themeColor="text1"/>
          <w:sz w:val="22"/>
          <w:szCs w:val="22"/>
          <w:lang w:val="da-DK"/>
        </w:rPr>
        <w:t>En</w:t>
      </w:r>
      <w:r w:rsidRPr="73EC7AAA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73EC7AAA">
        <w:rPr>
          <w:rStyle w:val="Strong"/>
          <w:color w:val="000000" w:themeColor="text1"/>
          <w:sz w:val="22"/>
          <w:szCs w:val="22"/>
          <w:lang w:val="da-DK"/>
        </w:rPr>
        <w:t>JavaScript-dark mode toggle</w:t>
      </w:r>
      <w:r w:rsidRPr="73EC7AAA">
        <w:rPr>
          <w:color w:val="000000" w:themeColor="text1"/>
          <w:sz w:val="22"/>
          <w:szCs w:val="22"/>
          <w:lang w:val="da-DK"/>
        </w:rPr>
        <w:t>.</w:t>
      </w:r>
    </w:p>
    <w:p w14:paraId="613A65DE" w14:textId="77777777" w:rsidR="00EC6536" w:rsidRPr="00EC6536" w:rsidRDefault="00EC6536" w:rsidP="73EC7AAA">
      <w:pPr>
        <w:pStyle w:val="NormalWeb"/>
        <w:numPr>
          <w:ilvl w:val="0"/>
          <w:numId w:val="14"/>
        </w:numPr>
        <w:rPr>
          <w:color w:val="000000"/>
          <w:sz w:val="22"/>
          <w:szCs w:val="22"/>
          <w:lang w:val="da-DK"/>
        </w:rPr>
      </w:pPr>
      <w:r w:rsidRPr="2F02F81E">
        <w:rPr>
          <w:color w:val="000000" w:themeColor="text1"/>
          <w:sz w:val="22"/>
          <w:szCs w:val="22"/>
          <w:lang w:val="da-DK"/>
        </w:rPr>
        <w:t>En</w:t>
      </w:r>
      <w:r w:rsidRPr="2F02F81E">
        <w:rPr>
          <w:rStyle w:val="apple-converted-space"/>
          <w:color w:val="000000" w:themeColor="text1"/>
          <w:sz w:val="22"/>
          <w:szCs w:val="22"/>
          <w:lang w:val="da-DK"/>
        </w:rPr>
        <w:t> </w:t>
      </w:r>
      <w:r w:rsidRPr="2F02F81E">
        <w:rPr>
          <w:rStyle w:val="Strong"/>
          <w:color w:val="000000" w:themeColor="text1"/>
          <w:sz w:val="22"/>
          <w:szCs w:val="22"/>
          <w:lang w:val="da-DK"/>
        </w:rPr>
        <w:t>minificeret og optimeret JavaScript-modul</w:t>
      </w:r>
      <w:r w:rsidRPr="2F02F81E">
        <w:rPr>
          <w:color w:val="000000" w:themeColor="text1"/>
          <w:sz w:val="22"/>
          <w:szCs w:val="22"/>
          <w:lang w:val="da-DK"/>
        </w:rPr>
        <w:t>.</w:t>
      </w:r>
    </w:p>
    <w:p w14:paraId="4A9F30A0" w14:textId="1D53ECEC" w:rsidR="4CC2649F" w:rsidRDefault="4CC2649F" w:rsidP="4CC2649F">
      <w:pPr>
        <w:pStyle w:val="NormalWeb"/>
        <w:rPr>
          <w:color w:val="000000" w:themeColor="text1"/>
          <w:sz w:val="22"/>
          <w:szCs w:val="22"/>
          <w:lang w:val="da-DK"/>
        </w:rPr>
      </w:pPr>
    </w:p>
    <w:p w14:paraId="21835A68" w14:textId="086FF52D" w:rsidR="4CC2649F" w:rsidRDefault="4CC2649F" w:rsidP="4CC2649F">
      <w:pPr>
        <w:pStyle w:val="NormalWeb"/>
        <w:rPr>
          <w:color w:val="000000" w:themeColor="text1"/>
          <w:sz w:val="22"/>
          <w:szCs w:val="22"/>
          <w:lang w:val="da-DK"/>
        </w:rPr>
      </w:pPr>
    </w:p>
    <w:p w14:paraId="01929A42" w14:textId="373D2DF8" w:rsidR="00EC6536" w:rsidRPr="00EC6536" w:rsidRDefault="00EC6536" w:rsidP="59AD8B52">
      <w:pPr>
        <w:pStyle w:val="Heading2"/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</w:pPr>
      <w:r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  <w:t xml:space="preserve">Aflevering </w:t>
      </w:r>
      <w:r w:rsidR="4E5ACE83"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  <w:t xml:space="preserve"> dato: uge 1</w:t>
      </w:r>
      <w:r w:rsidR="366D8709"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  <w:t>1</w:t>
      </w:r>
      <w:r w:rsidR="4E5ACE83"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  <w:t xml:space="preserve"> </w:t>
      </w:r>
      <w:r w:rsidR="335CBDD8"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da-DK"/>
        </w:rPr>
        <w:t>fredag kl. 9</w:t>
      </w:r>
    </w:p>
    <w:p w14:paraId="22851729" w14:textId="7D24EDDC" w:rsidR="00EC6536" w:rsidRPr="00EC6536" w:rsidRDefault="00EC6536" w:rsidP="59AD8B52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  <w:lang w:val="da-DK"/>
        </w:rPr>
      </w:pPr>
      <w:r w:rsidRPr="59AD8B52">
        <w:rPr>
          <w:rStyle w:val="Strong"/>
          <w:rFonts w:ascii="Times New Roman" w:hAnsi="Times New Roman" w:cs="Times New Roman"/>
          <w:b/>
          <w:bCs/>
          <w:color w:val="000000" w:themeColor="text1"/>
          <w:sz w:val="22"/>
          <w:szCs w:val="22"/>
          <w:lang w:val="da-DK"/>
        </w:rPr>
        <w:t>Output</w:t>
      </w:r>
    </w:p>
    <w:p w14:paraId="66D64979" w14:textId="36ABF759" w:rsidR="00EC6536" w:rsidRPr="00EC6536" w:rsidRDefault="00EC6536" w:rsidP="73EC7AAA">
      <w:pPr>
        <w:pStyle w:val="NormalWeb"/>
        <w:rPr>
          <w:color w:val="000000"/>
          <w:sz w:val="22"/>
          <w:szCs w:val="22"/>
          <w:lang w:val="da-DK"/>
        </w:rPr>
      </w:pPr>
      <w:r w:rsidRPr="6B65F977">
        <w:rPr>
          <w:color w:val="000000" w:themeColor="text1"/>
          <w:sz w:val="22"/>
          <w:szCs w:val="22"/>
          <w:lang w:val="da-DK"/>
        </w:rPr>
        <w:t>Hver gruppe aflevere</w:t>
      </w:r>
      <w:r w:rsidR="3A951DC7" w:rsidRPr="6B65F977">
        <w:rPr>
          <w:color w:val="000000" w:themeColor="text1"/>
          <w:sz w:val="22"/>
          <w:szCs w:val="22"/>
          <w:lang w:val="da-DK"/>
        </w:rPr>
        <w:t>r</w:t>
      </w:r>
      <w:r w:rsidRPr="6B65F977">
        <w:rPr>
          <w:color w:val="000000" w:themeColor="text1"/>
          <w:sz w:val="22"/>
          <w:szCs w:val="22"/>
          <w:lang w:val="da-DK"/>
        </w:rPr>
        <w:t>:</w:t>
      </w:r>
    </w:p>
    <w:p w14:paraId="6DDF45A6" w14:textId="6721E423" w:rsidR="00EC6536" w:rsidRDefault="00EC6536" w:rsidP="4AED7DFF">
      <w:pPr>
        <w:pStyle w:val="NormalWeb"/>
        <w:numPr>
          <w:ilvl w:val="0"/>
          <w:numId w:val="15"/>
        </w:numPr>
        <w:rPr>
          <w:rStyle w:val="Strong"/>
          <w:color w:val="000000" w:themeColor="text1"/>
          <w:sz w:val="22"/>
          <w:szCs w:val="22"/>
          <w:lang w:val="da-DK"/>
        </w:rPr>
      </w:pPr>
      <w:r w:rsidRPr="4AED7DFF">
        <w:rPr>
          <w:rStyle w:val="Strong"/>
          <w:color w:val="000000" w:themeColor="text1"/>
          <w:sz w:val="22"/>
          <w:szCs w:val="22"/>
          <w:lang w:val="da-DK"/>
        </w:rPr>
        <w:t xml:space="preserve">Et fungerende </w:t>
      </w:r>
      <w:r w:rsidR="663F0B50" w:rsidRPr="4AED7DFF">
        <w:rPr>
          <w:rStyle w:val="Strong"/>
          <w:color w:val="000000" w:themeColor="text1"/>
          <w:sz w:val="22"/>
          <w:szCs w:val="22"/>
          <w:lang w:val="da-DK"/>
        </w:rPr>
        <w:t>html</w:t>
      </w:r>
      <w:r w:rsidR="7E3CF67B" w:rsidRPr="4AED7DFF">
        <w:rPr>
          <w:rStyle w:val="Strong"/>
          <w:color w:val="000000" w:themeColor="text1"/>
          <w:sz w:val="22"/>
          <w:szCs w:val="22"/>
          <w:lang w:val="da-DK"/>
        </w:rPr>
        <w:t xml:space="preserve"> til wiseflow</w:t>
      </w:r>
    </w:p>
    <w:p w14:paraId="79F50B35" w14:textId="77777777" w:rsidR="00EC6536" w:rsidRPr="00EC6536" w:rsidRDefault="00EC6536" w:rsidP="73EC7AAA">
      <w:pPr>
        <w:pStyle w:val="NormalWeb"/>
        <w:numPr>
          <w:ilvl w:val="1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color w:val="000000" w:themeColor="text1"/>
          <w:sz w:val="22"/>
          <w:szCs w:val="22"/>
          <w:lang w:val="da-DK"/>
        </w:rPr>
        <w:t>En prototype eller implementeret løsning, der demonstrerer en bæredygtig JavaScript-optimering.</w:t>
      </w:r>
    </w:p>
    <w:p w14:paraId="48BBE046" w14:textId="193098B2" w:rsidR="00EC6536" w:rsidRPr="00EC6536" w:rsidRDefault="00EC6536" w:rsidP="73EC7AAA">
      <w:pPr>
        <w:pStyle w:val="NormalWeb"/>
        <w:numPr>
          <w:ilvl w:val="0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rStyle w:val="Strong"/>
          <w:color w:val="000000" w:themeColor="text1"/>
          <w:sz w:val="22"/>
          <w:szCs w:val="22"/>
          <w:lang w:val="da-DK"/>
        </w:rPr>
        <w:t xml:space="preserve">En </w:t>
      </w:r>
      <w:r w:rsidR="36C687B6" w:rsidRPr="73EC7AAA">
        <w:rPr>
          <w:rStyle w:val="Strong"/>
          <w:color w:val="000000" w:themeColor="text1"/>
          <w:sz w:val="22"/>
          <w:szCs w:val="22"/>
          <w:lang w:val="da-DK"/>
        </w:rPr>
        <w:t>præsentation</w:t>
      </w:r>
      <w:r w:rsidRPr="73EC7AAA">
        <w:rPr>
          <w:color w:val="000000" w:themeColor="text1"/>
          <w:sz w:val="22"/>
          <w:szCs w:val="22"/>
          <w:lang w:val="da-DK"/>
        </w:rPr>
        <w:t xml:space="preserve"> som skal indeholde:</w:t>
      </w:r>
    </w:p>
    <w:p w14:paraId="6A97A62F" w14:textId="77777777" w:rsidR="00EC6536" w:rsidRPr="00EC6536" w:rsidRDefault="00EC6536" w:rsidP="73EC7AAA">
      <w:pPr>
        <w:pStyle w:val="NormalWeb"/>
        <w:numPr>
          <w:ilvl w:val="1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rStyle w:val="Strong"/>
          <w:color w:val="000000" w:themeColor="text1"/>
          <w:sz w:val="22"/>
          <w:szCs w:val="22"/>
          <w:lang w:val="da-DK"/>
        </w:rPr>
        <w:t>Beskrivelse af løsningen</w:t>
      </w:r>
      <w:r w:rsidRPr="73EC7AAA">
        <w:rPr>
          <w:color w:val="000000" w:themeColor="text1"/>
          <w:sz w:val="22"/>
          <w:szCs w:val="22"/>
          <w:lang w:val="da-DK"/>
        </w:rPr>
        <w:t>: Hvilken bæredygtig optimering er implementeret, og hvorfor?</w:t>
      </w:r>
    </w:p>
    <w:p w14:paraId="56CF4139" w14:textId="77777777" w:rsidR="00EC6536" w:rsidRPr="00EC6536" w:rsidRDefault="00EC6536" w:rsidP="73EC7AAA">
      <w:pPr>
        <w:pStyle w:val="NormalWeb"/>
        <w:numPr>
          <w:ilvl w:val="1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rStyle w:val="Strong"/>
          <w:color w:val="000000" w:themeColor="text1"/>
          <w:sz w:val="22"/>
          <w:szCs w:val="22"/>
          <w:lang w:val="da-DK"/>
        </w:rPr>
        <w:t>Teknisk forklaring</w:t>
      </w:r>
      <w:r w:rsidRPr="73EC7AAA">
        <w:rPr>
          <w:color w:val="000000" w:themeColor="text1"/>
          <w:sz w:val="22"/>
          <w:szCs w:val="22"/>
          <w:lang w:val="da-DK"/>
        </w:rPr>
        <w:t>: Hvordan fungerer koden? Forklar vigtige kodeelementer og principper.</w:t>
      </w:r>
    </w:p>
    <w:p w14:paraId="680613FA" w14:textId="368E9D2E" w:rsidR="00EC6536" w:rsidRPr="00EC6536" w:rsidRDefault="00EC6536" w:rsidP="73EC7AAA">
      <w:pPr>
        <w:pStyle w:val="NormalWeb"/>
        <w:numPr>
          <w:ilvl w:val="1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rStyle w:val="Strong"/>
          <w:color w:val="000000" w:themeColor="text1"/>
          <w:sz w:val="22"/>
          <w:szCs w:val="22"/>
          <w:lang w:val="da-DK"/>
        </w:rPr>
        <w:t>Effektmåling</w:t>
      </w:r>
      <w:r w:rsidRPr="73EC7AAA">
        <w:rPr>
          <w:color w:val="000000" w:themeColor="text1"/>
          <w:sz w:val="22"/>
          <w:szCs w:val="22"/>
          <w:lang w:val="da-DK"/>
        </w:rPr>
        <w:t>: Dokumentér forbedringer i ydeevne og bæredygtighed (fx via Lighthouse, Website Carbon Calculator).</w:t>
      </w:r>
    </w:p>
    <w:p w14:paraId="4C3949B7" w14:textId="77777777" w:rsidR="00EC6536" w:rsidRPr="00EC6536" w:rsidRDefault="00EC6536" w:rsidP="73EC7AAA">
      <w:pPr>
        <w:pStyle w:val="NormalWeb"/>
        <w:numPr>
          <w:ilvl w:val="1"/>
          <w:numId w:val="15"/>
        </w:numPr>
        <w:rPr>
          <w:color w:val="000000"/>
          <w:sz w:val="22"/>
          <w:szCs w:val="22"/>
          <w:lang w:val="da-DK"/>
        </w:rPr>
      </w:pPr>
      <w:r w:rsidRPr="73EC7AAA">
        <w:rPr>
          <w:rStyle w:val="Strong"/>
          <w:color w:val="000000" w:themeColor="text1"/>
          <w:sz w:val="22"/>
          <w:szCs w:val="22"/>
          <w:lang w:val="da-DK"/>
        </w:rPr>
        <w:t>Refleksion</w:t>
      </w:r>
      <w:r w:rsidRPr="73EC7AAA">
        <w:rPr>
          <w:color w:val="000000" w:themeColor="text1"/>
          <w:sz w:val="22"/>
          <w:szCs w:val="22"/>
          <w:lang w:val="da-DK"/>
        </w:rPr>
        <w:t>: Hvordan kan løsningen videreudvikles eller forbedres?</w:t>
      </w:r>
    </w:p>
    <w:p w14:paraId="330E8D0D" w14:textId="7F09BF7F" w:rsidR="73EC7AAA" w:rsidRDefault="73EC7AAA" w:rsidP="73EC7AAA">
      <w:pPr>
        <w:pStyle w:val="NormalWeb"/>
        <w:ind w:left="720" w:hanging="360"/>
        <w:rPr>
          <w:color w:val="000000" w:themeColor="text1"/>
          <w:sz w:val="22"/>
          <w:szCs w:val="22"/>
          <w:lang w:val="da-DK"/>
        </w:rPr>
      </w:pPr>
    </w:p>
    <w:p w14:paraId="59B46F65" w14:textId="5C2331A2" w:rsidR="00412BA9" w:rsidRPr="00EC6536" w:rsidRDefault="00EC6536" w:rsidP="4CC2649F">
      <w:pPr>
        <w:rPr>
          <w:rFonts w:ascii="Times New Roman" w:hAnsi="Times New Roman" w:cs="Times New Roman"/>
          <w:lang w:val="da-DK"/>
        </w:rPr>
      </w:pPr>
      <w:r w:rsidRPr="4CC2649F">
        <w:rPr>
          <w:rFonts w:ascii="Times New Roman" w:hAnsi="Times New Roman" w:cs="Times New Roman"/>
          <w:lang w:val="da-DK"/>
        </w:rPr>
        <w:t xml:space="preserve"> </w:t>
      </w:r>
    </w:p>
    <w:p w14:paraId="6AFBD4F8" w14:textId="5CD58B39" w:rsidR="00E955EA" w:rsidRPr="00EC6536" w:rsidRDefault="00451907">
      <w:pPr>
        <w:rPr>
          <w:rFonts w:ascii="Times New Roman" w:hAnsi="Times New Roman" w:cs="Times New Roman"/>
          <w:b/>
          <w:bCs/>
          <w:lang w:val="da-DK"/>
        </w:rPr>
      </w:pPr>
      <w:r w:rsidRPr="73EC7AAA">
        <w:rPr>
          <w:rFonts w:ascii="Times New Roman" w:hAnsi="Times New Roman" w:cs="Times New Roman"/>
          <w:b/>
          <w:bCs/>
          <w:lang w:val="da-DK"/>
        </w:rPr>
        <w:t>Testmetoder</w:t>
      </w:r>
      <w:r w:rsidR="00EC6536" w:rsidRPr="73EC7AAA">
        <w:rPr>
          <w:rFonts w:ascii="Times New Roman" w:hAnsi="Times New Roman" w:cs="Times New Roman"/>
          <w:b/>
          <w:bCs/>
          <w:lang w:val="da-DK"/>
        </w:rPr>
        <w:t xml:space="preserve"> krav</w:t>
      </w:r>
      <w:r w:rsidRPr="73EC7AAA">
        <w:rPr>
          <w:rFonts w:ascii="Times New Roman" w:hAnsi="Times New Roman" w:cs="Times New Roman"/>
          <w:b/>
          <w:bCs/>
          <w:lang w:val="da-DK"/>
        </w:rPr>
        <w:t>:</w:t>
      </w:r>
    </w:p>
    <w:p w14:paraId="3381C794" w14:textId="6EFA6E33" w:rsidR="00181E0C" w:rsidRPr="00EC6536" w:rsidRDefault="00181E0C">
      <w:pPr>
        <w:rPr>
          <w:rFonts w:ascii="Times New Roman" w:hAnsi="Times New Roman" w:cs="Times New Roman"/>
          <w:lang w:val="da-DK"/>
        </w:rPr>
      </w:pPr>
      <w:r w:rsidRPr="73EC7AAA">
        <w:rPr>
          <w:rFonts w:ascii="Times New Roman" w:hAnsi="Times New Roman" w:cs="Times New Roman"/>
          <w:lang w:val="da-DK"/>
        </w:rPr>
        <w:t>- HTML validatering</w:t>
      </w:r>
    </w:p>
    <w:p w14:paraId="793C3120" w14:textId="6191995A" w:rsidR="72628C0F" w:rsidRDefault="72628C0F" w:rsidP="73EC7AAA">
      <w:pPr>
        <w:rPr>
          <w:rFonts w:ascii="Times New Roman" w:hAnsi="Times New Roman" w:cs="Times New Roman"/>
          <w:lang w:val="da-DK"/>
        </w:rPr>
      </w:pPr>
      <w:hyperlink r:id="rId11">
        <w:r w:rsidRPr="73EC7AAA">
          <w:rPr>
            <w:rStyle w:val="Hyperlink"/>
            <w:rFonts w:ascii="Times New Roman" w:hAnsi="Times New Roman" w:cs="Times New Roman"/>
            <w:lang w:val="da-DK"/>
          </w:rPr>
          <w:t>https://validator.w3.org/</w:t>
        </w:r>
      </w:hyperlink>
    </w:p>
    <w:p w14:paraId="1CF03178" w14:textId="1410A1FB" w:rsidR="73EC7AAA" w:rsidRDefault="73EC7AAA" w:rsidP="73EC7AAA">
      <w:pPr>
        <w:rPr>
          <w:rFonts w:ascii="Times New Roman" w:hAnsi="Times New Roman" w:cs="Times New Roman"/>
          <w:lang w:val="da-DK"/>
        </w:rPr>
      </w:pPr>
    </w:p>
    <w:p w14:paraId="367120C7" w14:textId="7F2E9602" w:rsidR="00181E0C" w:rsidRDefault="00181E0C">
      <w:pPr>
        <w:rPr>
          <w:rFonts w:ascii="Times New Roman" w:hAnsi="Times New Roman" w:cs="Times New Roman"/>
          <w:lang w:val="da-DK" w:eastAsia="zh-CN"/>
        </w:rPr>
      </w:pPr>
      <w:r w:rsidRPr="73EC7AAA">
        <w:rPr>
          <w:rFonts w:ascii="Times New Roman" w:hAnsi="Times New Roman" w:cs="Times New Roman"/>
          <w:lang w:val="da-DK"/>
        </w:rPr>
        <w:t>- Performace test</w:t>
      </w:r>
    </w:p>
    <w:p w14:paraId="74408E9A" w14:textId="133EB9EB" w:rsidR="4058A2E8" w:rsidRDefault="4058A2E8" w:rsidP="73EC7AAA">
      <w:pPr>
        <w:rPr>
          <w:rFonts w:ascii="Times New Roman" w:hAnsi="Times New Roman" w:cs="Times New Roman"/>
          <w:lang w:val="da-DK"/>
        </w:rPr>
      </w:pPr>
      <w:hyperlink r:id="rId12">
        <w:r w:rsidRPr="73EC7AAA">
          <w:rPr>
            <w:rStyle w:val="Hyperlink"/>
            <w:rFonts w:ascii="Times New Roman" w:hAnsi="Times New Roman" w:cs="Times New Roman"/>
            <w:lang w:val="da-DK"/>
          </w:rPr>
          <w:t>https://developer.chrome.com/docs/lighthouse/overview</w:t>
        </w:r>
      </w:hyperlink>
    </w:p>
    <w:p w14:paraId="029BD3AE" w14:textId="04BC3FF2" w:rsidR="73EC7AAA" w:rsidRDefault="73EC7AAA" w:rsidP="73EC7AAA">
      <w:pPr>
        <w:rPr>
          <w:rFonts w:ascii="Times New Roman" w:hAnsi="Times New Roman" w:cs="Times New Roman"/>
          <w:lang w:val="da-DK"/>
        </w:rPr>
      </w:pPr>
    </w:p>
    <w:p w14:paraId="77F179AA" w14:textId="3B3EF3BF" w:rsidR="00BA044E" w:rsidRPr="00EC6536" w:rsidRDefault="00BA044E">
      <w:pPr>
        <w:rPr>
          <w:rFonts w:ascii="Times New Roman" w:hAnsi="Times New Roman" w:cs="Times New Roman"/>
          <w:lang w:val="da-DK" w:eastAsia="zh-CN"/>
        </w:rPr>
      </w:pPr>
      <w:r w:rsidRPr="6B65F977">
        <w:rPr>
          <w:rFonts w:ascii="Times New Roman" w:hAnsi="Times New Roman" w:cs="Times New Roman"/>
          <w:lang w:val="da-DK" w:eastAsia="zh-CN"/>
        </w:rPr>
        <w:t>- CO2 test</w:t>
      </w:r>
      <w:r w:rsidR="726E03C4" w:rsidRPr="6B65F977">
        <w:rPr>
          <w:rFonts w:ascii="Times New Roman" w:hAnsi="Times New Roman" w:cs="Times New Roman"/>
          <w:lang w:val="da-DK" w:eastAsia="zh-CN"/>
        </w:rPr>
        <w:t xml:space="preserve"> (hvis I opret project</w:t>
      </w:r>
      <w:r w:rsidR="0A750F19" w:rsidRPr="6B65F977">
        <w:rPr>
          <w:rFonts w:ascii="Times New Roman" w:hAnsi="Times New Roman" w:cs="Times New Roman"/>
          <w:lang w:val="da-DK" w:eastAsia="zh-CN"/>
        </w:rPr>
        <w:t xml:space="preserve">/site </w:t>
      </w:r>
      <w:r w:rsidR="726E03C4" w:rsidRPr="6B65F977">
        <w:rPr>
          <w:rFonts w:ascii="Times New Roman" w:hAnsi="Times New Roman" w:cs="Times New Roman"/>
          <w:lang w:val="da-DK" w:eastAsia="zh-CN"/>
        </w:rPr>
        <w:t xml:space="preserve">i </w:t>
      </w:r>
      <w:r w:rsidR="70E946AD" w:rsidRPr="6B65F977">
        <w:rPr>
          <w:rFonts w:ascii="Times New Roman" w:hAnsi="Times New Roman" w:cs="Times New Roman"/>
          <w:lang w:val="da-DK" w:eastAsia="zh-CN"/>
        </w:rPr>
        <w:t>Github pages</w:t>
      </w:r>
      <w:r w:rsidR="726E03C4" w:rsidRPr="6B65F977">
        <w:rPr>
          <w:rFonts w:ascii="Times New Roman" w:hAnsi="Times New Roman" w:cs="Times New Roman"/>
          <w:lang w:val="da-DK" w:eastAsia="zh-CN"/>
        </w:rPr>
        <w:t>)</w:t>
      </w:r>
    </w:p>
    <w:p w14:paraId="63D9D3D8" w14:textId="31FC7AE7" w:rsidR="73EC7AAA" w:rsidRDefault="73EC7AAA" w:rsidP="73EC7AAA">
      <w:pPr>
        <w:pStyle w:val="p1"/>
        <w:rPr>
          <w:rFonts w:ascii="Times New Roman" w:hAnsi="Times New Roman"/>
          <w:sz w:val="22"/>
          <w:szCs w:val="22"/>
          <w:lang w:val="da-DK"/>
        </w:rPr>
      </w:pPr>
    </w:p>
    <w:p w14:paraId="248ED0F8" w14:textId="7C8C310B" w:rsidR="00181E0C" w:rsidRPr="00EC6536" w:rsidRDefault="009F3555" w:rsidP="73EC7AAA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lang w:val="da-DK" w:eastAsia="zh-CN"/>
        </w:rPr>
      </w:pPr>
      <w:r w:rsidRPr="73EC7AAA">
        <w:rPr>
          <w:rFonts w:ascii="Times New Roman" w:eastAsia="Times New Roman" w:hAnsi="Times New Roman" w:cs="Times New Roman"/>
          <w:b/>
          <w:bCs/>
          <w:color w:val="0E0E0E"/>
          <w:lang w:val="da-DK" w:eastAsia="zh-CN"/>
        </w:rPr>
        <w:t xml:space="preserve"> </w:t>
      </w:r>
    </w:p>
    <w:p w14:paraId="509B95B8" w14:textId="25419EBD" w:rsidR="00E955EA" w:rsidRPr="00EC6536" w:rsidRDefault="00EC6536" w:rsidP="4CC2649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  <w:r w:rsidRPr="4AED7DFF">
        <w:rPr>
          <w:rFonts w:ascii="Times New Roman" w:eastAsia="Times New Roman" w:hAnsi="Times New Roman" w:cs="Times New Roman"/>
          <w:color w:val="0E0E0E"/>
          <w:lang w:val="da-DK" w:eastAsia="zh-CN"/>
        </w:rPr>
        <w:t xml:space="preserve"> </w:t>
      </w:r>
    </w:p>
    <w:p w14:paraId="3F0EBFC3" w14:textId="1A66EC44" w:rsidR="4AED7DFF" w:rsidRDefault="4AED7DFF" w:rsidP="4AED7DF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</w:p>
    <w:p w14:paraId="6D44E8CA" w14:textId="33E1C928" w:rsidR="4AED7DFF" w:rsidRDefault="4AED7DFF" w:rsidP="4AED7DF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</w:p>
    <w:p w14:paraId="6644B385" w14:textId="186874F2" w:rsidR="4AED7DFF" w:rsidRDefault="4AED7DFF" w:rsidP="4AED7DF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</w:p>
    <w:p w14:paraId="65DA2A27" w14:textId="170F7B57" w:rsidR="4AED7DFF" w:rsidRDefault="4AED7DFF" w:rsidP="4AED7DF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</w:p>
    <w:p w14:paraId="4D45AD24" w14:textId="531FBA5D" w:rsidR="4AED7DFF" w:rsidRDefault="4AED7DFF" w:rsidP="4AED7DFF">
      <w:pPr>
        <w:rPr>
          <w:rFonts w:ascii="Times New Roman" w:eastAsia="Times New Roman" w:hAnsi="Times New Roman" w:cs="Times New Roman"/>
          <w:color w:val="0E0E0E"/>
          <w:lang w:val="da-DK" w:eastAsia="zh-CN"/>
        </w:rPr>
      </w:pPr>
    </w:p>
    <w:sectPr w:rsidR="4AED7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F974FC"/>
    <w:multiLevelType w:val="multilevel"/>
    <w:tmpl w:val="684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B552B"/>
    <w:multiLevelType w:val="multilevel"/>
    <w:tmpl w:val="31D2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55A07"/>
    <w:multiLevelType w:val="multilevel"/>
    <w:tmpl w:val="28B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7F2D"/>
    <w:multiLevelType w:val="multilevel"/>
    <w:tmpl w:val="647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431"/>
    <w:multiLevelType w:val="multilevel"/>
    <w:tmpl w:val="C15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C3BAB"/>
    <w:multiLevelType w:val="multilevel"/>
    <w:tmpl w:val="AFF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B4E48"/>
    <w:multiLevelType w:val="hybridMultilevel"/>
    <w:tmpl w:val="D6AC3F06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645622810">
    <w:abstractNumId w:val="8"/>
  </w:num>
  <w:num w:numId="2" w16cid:durableId="359740021">
    <w:abstractNumId w:val="6"/>
  </w:num>
  <w:num w:numId="3" w16cid:durableId="312878812">
    <w:abstractNumId w:val="5"/>
  </w:num>
  <w:num w:numId="4" w16cid:durableId="1154763820">
    <w:abstractNumId w:val="4"/>
  </w:num>
  <w:num w:numId="5" w16cid:durableId="772747153">
    <w:abstractNumId w:val="7"/>
  </w:num>
  <w:num w:numId="6" w16cid:durableId="1692992008">
    <w:abstractNumId w:val="3"/>
  </w:num>
  <w:num w:numId="7" w16cid:durableId="882908375">
    <w:abstractNumId w:val="2"/>
  </w:num>
  <w:num w:numId="8" w16cid:durableId="1744716128">
    <w:abstractNumId w:val="1"/>
  </w:num>
  <w:num w:numId="9" w16cid:durableId="190150238">
    <w:abstractNumId w:val="0"/>
  </w:num>
  <w:num w:numId="10" w16cid:durableId="1773745655">
    <w:abstractNumId w:val="15"/>
  </w:num>
  <w:num w:numId="11" w16cid:durableId="76632168">
    <w:abstractNumId w:val="11"/>
  </w:num>
  <w:num w:numId="12" w16cid:durableId="1767505962">
    <w:abstractNumId w:val="12"/>
  </w:num>
  <w:num w:numId="13" w16cid:durableId="1567060916">
    <w:abstractNumId w:val="14"/>
  </w:num>
  <w:num w:numId="14" w16cid:durableId="2076580789">
    <w:abstractNumId w:val="9"/>
  </w:num>
  <w:num w:numId="15" w16cid:durableId="74326640">
    <w:abstractNumId w:val="10"/>
  </w:num>
  <w:num w:numId="16" w16cid:durableId="1947880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14E"/>
    <w:rsid w:val="0015074B"/>
    <w:rsid w:val="00154F4C"/>
    <w:rsid w:val="00181E0C"/>
    <w:rsid w:val="001E28CF"/>
    <w:rsid w:val="00235B70"/>
    <w:rsid w:val="0029639D"/>
    <w:rsid w:val="002D1A6F"/>
    <w:rsid w:val="002D5035"/>
    <w:rsid w:val="00303461"/>
    <w:rsid w:val="00326F90"/>
    <w:rsid w:val="00412BA9"/>
    <w:rsid w:val="00451907"/>
    <w:rsid w:val="004731B4"/>
    <w:rsid w:val="00495BC3"/>
    <w:rsid w:val="00595A2A"/>
    <w:rsid w:val="005E698B"/>
    <w:rsid w:val="006A6730"/>
    <w:rsid w:val="009F3555"/>
    <w:rsid w:val="00A04806"/>
    <w:rsid w:val="00AA1D8D"/>
    <w:rsid w:val="00B120F9"/>
    <w:rsid w:val="00B47730"/>
    <w:rsid w:val="00BA044E"/>
    <w:rsid w:val="00C61B45"/>
    <w:rsid w:val="00CB0664"/>
    <w:rsid w:val="00E955EA"/>
    <w:rsid w:val="00EC6536"/>
    <w:rsid w:val="00F00416"/>
    <w:rsid w:val="00FC693F"/>
    <w:rsid w:val="02317CF0"/>
    <w:rsid w:val="049A03B6"/>
    <w:rsid w:val="05D122C9"/>
    <w:rsid w:val="075B4F9E"/>
    <w:rsid w:val="08DA29F2"/>
    <w:rsid w:val="0958D2EF"/>
    <w:rsid w:val="09FC42BF"/>
    <w:rsid w:val="0A750F19"/>
    <w:rsid w:val="0ABB5A9E"/>
    <w:rsid w:val="0BE4F15A"/>
    <w:rsid w:val="0EA49DC6"/>
    <w:rsid w:val="0F527DBF"/>
    <w:rsid w:val="0FCBECBF"/>
    <w:rsid w:val="1169ACBF"/>
    <w:rsid w:val="14DCF07D"/>
    <w:rsid w:val="1622EF02"/>
    <w:rsid w:val="16AF12D8"/>
    <w:rsid w:val="171B3353"/>
    <w:rsid w:val="1A523037"/>
    <w:rsid w:val="1D83B47E"/>
    <w:rsid w:val="21FEEF71"/>
    <w:rsid w:val="243607F4"/>
    <w:rsid w:val="2936E134"/>
    <w:rsid w:val="2BC37604"/>
    <w:rsid w:val="2EFD74B2"/>
    <w:rsid w:val="2F02F81E"/>
    <w:rsid w:val="2F130590"/>
    <w:rsid w:val="319F3059"/>
    <w:rsid w:val="335CBDD8"/>
    <w:rsid w:val="34D10552"/>
    <w:rsid w:val="366D8709"/>
    <w:rsid w:val="36C687B6"/>
    <w:rsid w:val="390C8ECE"/>
    <w:rsid w:val="39B88E1C"/>
    <w:rsid w:val="39F23552"/>
    <w:rsid w:val="3A1DB5CF"/>
    <w:rsid w:val="3A951DC7"/>
    <w:rsid w:val="3F675904"/>
    <w:rsid w:val="4058A2E8"/>
    <w:rsid w:val="42A95142"/>
    <w:rsid w:val="47C5D266"/>
    <w:rsid w:val="4AED7DFF"/>
    <w:rsid w:val="4CC2649F"/>
    <w:rsid w:val="4DD0DCD6"/>
    <w:rsid w:val="4E1011C8"/>
    <w:rsid w:val="4E5ACE83"/>
    <w:rsid w:val="5170D87C"/>
    <w:rsid w:val="55356060"/>
    <w:rsid w:val="579FD3DB"/>
    <w:rsid w:val="585F25D8"/>
    <w:rsid w:val="59AD8B52"/>
    <w:rsid w:val="5CA0CE85"/>
    <w:rsid w:val="6153EB4E"/>
    <w:rsid w:val="62E48155"/>
    <w:rsid w:val="63E25EA4"/>
    <w:rsid w:val="655E3B46"/>
    <w:rsid w:val="663F0B50"/>
    <w:rsid w:val="6AC5D557"/>
    <w:rsid w:val="6B65F977"/>
    <w:rsid w:val="6DC89C06"/>
    <w:rsid w:val="6E553078"/>
    <w:rsid w:val="6EC76480"/>
    <w:rsid w:val="6F35D7F0"/>
    <w:rsid w:val="70E946AD"/>
    <w:rsid w:val="719C5B21"/>
    <w:rsid w:val="72628C0F"/>
    <w:rsid w:val="726E03C4"/>
    <w:rsid w:val="735F9CB1"/>
    <w:rsid w:val="73EC7AAA"/>
    <w:rsid w:val="742FFF9F"/>
    <w:rsid w:val="7461CB32"/>
    <w:rsid w:val="7C623672"/>
    <w:rsid w:val="7E3CF67B"/>
    <w:rsid w:val="7F9A23B5"/>
    <w:rsid w:val="7FB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FB7991"/>
  <w14:defaultImageDpi w14:val="300"/>
  <w15:docId w15:val="{D33D5FBC-05A7-4914-A058-1AA6F767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2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A9"/>
    <w:rPr>
      <w:color w:val="605E5C"/>
      <w:shd w:val="clear" w:color="auto" w:fill="E1DFDD"/>
    </w:rPr>
  </w:style>
  <w:style w:type="paragraph" w:customStyle="1" w:styleId="p1">
    <w:name w:val="p1"/>
    <w:basedOn w:val="Normal"/>
    <w:rsid w:val="00B120F9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eastAsia="zh-CN"/>
    </w:rPr>
  </w:style>
  <w:style w:type="character" w:customStyle="1" w:styleId="apple-converted-space">
    <w:name w:val="apple-converted-space"/>
    <w:basedOn w:val="DefaultParagraphFont"/>
    <w:rsid w:val="00B120F9"/>
  </w:style>
  <w:style w:type="character" w:styleId="FollowedHyperlink">
    <w:name w:val="FollowedHyperlink"/>
    <w:basedOn w:val="DefaultParagraphFont"/>
    <w:uiPriority w:val="99"/>
    <w:semiHidden/>
    <w:unhideWhenUsed/>
    <w:rsid w:val="002D1A6F"/>
    <w:rPr>
      <w:color w:val="800080" w:themeColor="followedHyperlink"/>
      <w:u w:val="single"/>
    </w:rPr>
  </w:style>
  <w:style w:type="paragraph" w:customStyle="1" w:styleId="p2">
    <w:name w:val="p2"/>
    <w:basedOn w:val="Normal"/>
    <w:rsid w:val="00181E0C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eastAsia="zh-CN"/>
    </w:rPr>
  </w:style>
  <w:style w:type="character" w:customStyle="1" w:styleId="apple-tab-span">
    <w:name w:val="apple-tab-span"/>
    <w:basedOn w:val="DefaultParagraphFont"/>
    <w:rsid w:val="00181E0C"/>
  </w:style>
  <w:style w:type="paragraph" w:styleId="NormalWeb">
    <w:name w:val="Normal (Web)"/>
    <w:basedOn w:val="Normal"/>
    <w:uiPriority w:val="99"/>
    <w:semiHidden/>
    <w:unhideWhenUsed/>
    <w:rsid w:val="00E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chrome.com/docs/lighthouse/overvi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3c.github.io/sustyweb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xn--lge-skive-g3a.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57480C319E3C429407BDE2B7BBCBA3" ma:contentTypeVersion="12" ma:contentTypeDescription="Create a new document." ma:contentTypeScope="" ma:versionID="ef9d6ff86e57af18e54e4777c93a6726">
  <xsd:schema xmlns:xsd="http://www.w3.org/2001/XMLSchema" xmlns:xs="http://www.w3.org/2001/XMLSchema" xmlns:p="http://schemas.microsoft.com/office/2006/metadata/properties" xmlns:ns2="4ce4bf8a-fdf1-4d9b-8eab-ec9bfea440dd" xmlns:ns3="ebdce6dc-80bc-4f3f-8f21-040bd3fd2ddc" targetNamespace="http://schemas.microsoft.com/office/2006/metadata/properties" ma:root="true" ma:fieldsID="12c3a20c1390b2aab2f6e5f950208a8b" ns2:_="" ns3:_="">
    <xsd:import namespace="4ce4bf8a-fdf1-4d9b-8eab-ec9bfea440dd"/>
    <xsd:import namespace="ebdce6dc-80bc-4f3f-8f21-040bd3fd2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4bf8a-fdf1-4d9b-8eab-ec9bfea44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ce6dc-80bc-4f3f-8f21-040bd3fd2dd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e61d85f-7f71-444a-85f8-38c82065087d}" ma:internalName="TaxCatchAll" ma:showField="CatchAllData" ma:web="ebdce6dc-80bc-4f3f-8f21-040bd3fd2d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dce6dc-80bc-4f3f-8f21-040bd3fd2ddc" xsi:nil="true"/>
    <lcf76f155ced4ddcb4097134ff3c332f xmlns="4ce4bf8a-fdf1-4d9b-8eab-ec9bfea440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11DF8-C46F-4659-8E19-A9A2135A0F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80850-9A21-4B85-A446-DDB239796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4bf8a-fdf1-4d9b-8eab-ec9bfea440dd"/>
    <ds:schemaRef ds:uri="ebdce6dc-80bc-4f3f-8f21-040bd3fd2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2DE602-40D5-4068-8E38-7BB3536C6B66}">
  <ds:schemaRefs>
    <ds:schemaRef ds:uri="http://schemas.microsoft.com/office/2006/metadata/properties"/>
    <ds:schemaRef ds:uri="http://schemas.microsoft.com/office/infopath/2007/PartnerControls"/>
    <ds:schemaRef ds:uri="ebdce6dc-80bc-4f3f-8f21-040bd3fd2ddc"/>
    <ds:schemaRef ds:uri="4ce4bf8a-fdf1-4d9b-8eab-ec9bfea440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2</cp:revision>
  <dcterms:created xsi:type="dcterms:W3CDTF">2025-03-01T18:41:00Z</dcterms:created>
  <dcterms:modified xsi:type="dcterms:W3CDTF">2025-03-01T18:41:00Z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0x010100C757480C319E3C429407BDE2B7BBCBA3</vt:lpwstr>
  </property>
  <property fmtid="{D5CDD505-2E9C-101B-9397-08002B2CF9AE}" pid="3" name="MediaServiceImageTags">
    <vt:lpwstr/>
  </property>
</Properties>
</file>