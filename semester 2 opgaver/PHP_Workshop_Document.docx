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PHP Workshop: Create a Simple PHP Login System</w:t>
      </w:r>
    </w:p>
    <w:p>
      <w:pPr>
        <w:pStyle w:val="Heading1"/>
      </w:pPr>
      <w:r>
        <w:t>Objective</w:t>
      </w:r>
    </w:p>
    <w:p>
      <w:r>
        <w:t>Create a simple login system using PHP and CSS that includes a login page, a welcome page, and a logout functionality.</w:t>
      </w:r>
    </w:p>
    <w:p>
      <w:pPr>
        <w:pStyle w:val="Heading1"/>
      </w:pPr>
      <w:r>
        <w:t>Requirements</w:t>
      </w:r>
    </w:p>
    <w:p>
      <w:r>
        <w:t>Create the following PHP files:</w:t>
      </w:r>
    </w:p>
    <w:p>
      <w:r>
        <w:t>- login.php</w:t>
      </w:r>
    </w:p>
    <w:p>
      <w:r>
        <w:t>- welcome.php</w:t>
      </w:r>
    </w:p>
    <w:p>
      <w:r>
        <w:t>- logout.php</w:t>
      </w:r>
    </w:p>
    <w:p>
      <w:r>
        <w:t>Create a CSS file:</w:t>
      </w:r>
    </w:p>
    <w:p>
      <w:r>
        <w:t>- styles.css</w:t>
      </w:r>
    </w:p>
    <w:p>
      <w:pPr>
        <w:pStyle w:val="Heading1"/>
      </w:pPr>
      <w:r>
        <w:t>Specifications</w:t>
      </w:r>
    </w:p>
    <w:p>
      <w:pPr>
        <w:pStyle w:val="Heading2"/>
      </w:pPr>
      <w:r>
        <w:t>1. login.php</w:t>
      </w:r>
    </w:p>
    <w:p>
      <w:r>
        <w:t>- Create a login form that includes fields for username and password.</w:t>
      </w:r>
    </w:p>
    <w:p>
      <w:r>
        <w:t>- Validate the login credentials against a hardcoded array of users (e.g., user1 with password1 and user2 with password2).</w:t>
      </w:r>
    </w:p>
    <w:p>
      <w:r>
        <w:t>- If the login is successful, redirect the user to welcome.php.</w:t>
      </w:r>
    </w:p>
    <w:p>
      <w:r>
        <w:t>- If the login fails, display an error message.</w:t>
      </w:r>
    </w:p>
    <w:p>
      <w:pPr>
        <w:pStyle w:val="Heading3"/>
      </w:pPr>
      <w:r>
        <w:t>Key Components:</w:t>
      </w:r>
    </w:p>
    <w:p>
      <w:r>
        <w:t>- Use HTML forms (&lt;form&gt;).</w:t>
      </w:r>
    </w:p>
    <w:p>
      <w:r>
        <w:t>- Implement PHP session handling.</w:t>
      </w:r>
    </w:p>
    <w:p>
      <w:r>
        <w:t>- Style the form using CSS.</w:t>
      </w:r>
    </w:p>
    <w:p>
      <w:pPr>
        <w:pStyle w:val="Heading2"/>
      </w:pPr>
      <w:r>
        <w:t>2. welcome.php</w:t>
      </w:r>
    </w:p>
    <w:p>
      <w:r>
        <w:t>- Display a welcome message that includes the username of the logged-in user.</w:t>
      </w:r>
    </w:p>
    <w:p>
      <w:r>
        <w:t>- Provide a link to log out (which will redirect to logout.php).</w:t>
      </w:r>
    </w:p>
    <w:p>
      <w:pPr>
        <w:pStyle w:val="Heading3"/>
      </w:pPr>
      <w:r>
        <w:t>Key Components:</w:t>
      </w:r>
    </w:p>
    <w:p>
      <w:r>
        <w:t>- Implement session management to check if the user is logged in.</w:t>
      </w:r>
    </w:p>
    <w:p>
      <w:r>
        <w:t>- Style the welcome message using CSS.</w:t>
      </w:r>
    </w:p>
    <w:p>
      <w:pPr>
        <w:pStyle w:val="Heading2"/>
      </w:pPr>
      <w:r>
        <w:t>3. logout.php</w:t>
      </w:r>
    </w:p>
    <w:p>
      <w:r>
        <w:t>- Destroy the session and redirect the user back to login.php.</w:t>
      </w:r>
    </w:p>
    <w:p>
      <w:pPr>
        <w:pStyle w:val="Heading3"/>
      </w:pPr>
      <w:r>
        <w:t>Key Components:</w:t>
      </w:r>
    </w:p>
    <w:p>
      <w:r>
        <w:t>- Implement session destruction.</w:t>
      </w:r>
    </w:p>
    <w:p>
      <w:pPr>
        <w:pStyle w:val="Heading2"/>
      </w:pPr>
      <w:r>
        <w:t>4. styles.css</w:t>
      </w:r>
    </w:p>
    <w:p>
      <w:r>
        <w:t>- Design the layout and style of the login and welcome pages.</w:t>
      </w:r>
    </w:p>
    <w:p>
      <w:r>
        <w:t>Include styles for:</w:t>
      </w:r>
    </w:p>
    <w:p>
      <w:r>
        <w:t xml:space="preserve">  - Body font and background</w:t>
      </w:r>
    </w:p>
    <w:p>
      <w:r>
        <w:t xml:space="preserve">  - Container for the forms</w:t>
      </w:r>
    </w:p>
    <w:p>
      <w:r>
        <w:t xml:space="preserve">  - Button styles</w:t>
      </w:r>
    </w:p>
    <w:p>
      <w:r>
        <w:t xml:space="preserve">  - Error message styling</w:t>
      </w:r>
    </w:p>
    <w:p>
      <w:pPr>
        <w:pStyle w:val="Heading1"/>
      </w:pPr>
      <w:r>
        <w:t>Deliverables</w:t>
      </w:r>
    </w:p>
    <w:p>
      <w:r>
        <w:t>- Submit the four PHP files and the CSS file.</w:t>
      </w:r>
    </w:p>
    <w:p>
      <w:r>
        <w:t>- Ensure that your code is well-organized and commented.</w:t>
      </w:r>
    </w:p>
    <w:p>
      <w:pPr>
        <w:pStyle w:val="Heading1"/>
      </w:pPr>
      <w:r>
        <w:t>Bonus Challenge</w:t>
      </w:r>
    </w:p>
    <w:p>
      <w:r>
        <w:t>- Implement password hashing (using password_hash() and password_verify()) for better security.</w:t>
      </w:r>
    </w:p>
    <w:p>
      <w:r>
        <w:t>- Add a "Remember Me" checkbox to keep users logged in even after closing the browser.</w:t>
      </w:r>
    </w:p>
    <w:p>
      <w:pPr>
        <w:pStyle w:val="Heading1"/>
      </w:pPr>
      <w:r>
        <w:t>Evaluation Criteria</w:t>
      </w:r>
    </w:p>
    <w:p>
      <w:r>
        <w:t>- Functionality: Does the login system work correctly?</w:t>
      </w:r>
    </w:p>
    <w:p>
      <w:r>
        <w:t>- Code quality: Is the code clean, well-structured, and commented?</w:t>
      </w:r>
    </w:p>
    <w:p>
      <w:r>
        <w:t>- Styling: Does the CSS enhance the user experience?</w:t>
      </w:r>
    </w:p>
    <w:p>
      <w:r>
        <w:t>- Creativity: Are there any extra features or improvements?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