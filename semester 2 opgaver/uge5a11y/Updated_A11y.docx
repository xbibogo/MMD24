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1A8D" w14:textId="77777777" w:rsidR="00185FFC" w:rsidRPr="00A1031C" w:rsidRDefault="00000000">
      <w:pPr>
        <w:pStyle w:val="Heading1"/>
        <w:rPr>
          <w:lang w:val="da-DK"/>
        </w:rPr>
      </w:pPr>
      <w:r w:rsidRPr="00A1031C">
        <w:rPr>
          <w:lang w:val="da-DK"/>
        </w:rPr>
        <w:t>Projektbeskrivelse: Tilgængelighed og Webdesign (max 3 i gruppe)</w:t>
      </w:r>
    </w:p>
    <w:p w14:paraId="02D763B3" w14:textId="77777777" w:rsidR="00185FFC" w:rsidRPr="00A1031C" w:rsidRDefault="00000000">
      <w:pPr>
        <w:rPr>
          <w:lang w:val="da-DK"/>
        </w:rPr>
      </w:pPr>
      <w:r w:rsidRPr="00A1031C">
        <w:rPr>
          <w:lang w:val="da-DK"/>
        </w:rPr>
        <w:t>Formål: Formålet med dette projekt er at identificere og forbedre tilgængeligheds- og brugervenlighedsproblemerne på et eksisterende offentligt websted. Eksempler inkluderer midttrafik.dk eller dsb.dk. Målet er at gøre webstedet mere tilgængeligt og brugervenligt i overensstemmelse med gældende standarder.</w:t>
      </w:r>
    </w:p>
    <w:p w14:paraId="1C1880A7" w14:textId="77777777" w:rsidR="00185FFC" w:rsidRPr="00A1031C" w:rsidRDefault="00000000">
      <w:pPr>
        <w:rPr>
          <w:lang w:val="da-DK"/>
        </w:rPr>
      </w:pPr>
      <w:r w:rsidRPr="00A1031C">
        <w:rPr>
          <w:lang w:val="da-DK"/>
        </w:rPr>
        <w:t>Krav: I skal følge og teste tilgængelighedsstandarder, såsom WCAG 2.2, og implementere forbedringer, der gør webstedet mere tilgængeligt for personer med forskellige evner.</w:t>
      </w:r>
    </w:p>
    <w:p w14:paraId="730C4A1A" w14:textId="77777777" w:rsidR="00185FFC" w:rsidRPr="00A1031C" w:rsidRDefault="00000000">
      <w:pPr>
        <w:rPr>
          <w:lang w:val="da-DK"/>
        </w:rPr>
      </w:pPr>
      <w:r w:rsidRPr="00A1031C">
        <w:rPr>
          <w:lang w:val="da-DK"/>
        </w:rPr>
        <w:t>Aflevering: Projektet afsluttes med en præsentation, der beskriver jeres løsninger, resultater og forslag til yderligere forbedringer. Præsentationen skal være på max 10 sider og indeholde referencer formateret i APA-stil.</w:t>
      </w:r>
    </w:p>
    <w:p w14:paraId="68E4D3BD" w14:textId="32456A9E" w:rsidR="00A1031C" w:rsidRPr="00A1031C" w:rsidRDefault="00A1031C" w:rsidP="00A1031C">
      <w:pPr>
        <w:pStyle w:val="Heading3"/>
        <w:rPr>
          <w:lang w:val="da-DK"/>
        </w:rPr>
      </w:pPr>
      <w:r w:rsidRPr="00A1031C">
        <w:rPr>
          <w:lang w:val="da-DK"/>
        </w:rPr>
        <w:t>Step 1: Forberedelse</w:t>
      </w:r>
      <w:r w:rsidRPr="00A1031C">
        <w:rPr>
          <w:lang w:val="da-DK"/>
        </w:rPr>
        <w:t xml:space="preserve">- Uge </w:t>
      </w:r>
      <w:r>
        <w:rPr>
          <w:lang w:val="da-DK"/>
        </w:rPr>
        <w:t>5</w:t>
      </w:r>
    </w:p>
    <w:p w14:paraId="6DA8541C" w14:textId="1F55BD1F" w:rsidR="00A1031C" w:rsidRDefault="00A1031C" w:rsidP="00A1031C">
      <w:pPr>
        <w:rPr>
          <w:lang w:val="da-DK"/>
        </w:rPr>
      </w:pPr>
      <w:r w:rsidRPr="00A1031C">
        <w:rPr>
          <w:lang w:val="da-DK"/>
        </w:rPr>
        <w:t xml:space="preserve">I denne uge skal I finde et tilgængeligt websted fra en officiel </w:t>
      </w:r>
      <w:r>
        <w:rPr>
          <w:lang w:val="da-DK"/>
        </w:rPr>
        <w:t xml:space="preserve">site </w:t>
      </w:r>
      <w:proofErr w:type="spellStart"/>
      <w:r>
        <w:rPr>
          <w:lang w:val="da-DK"/>
        </w:rPr>
        <w:t>e.g</w:t>
      </w:r>
      <w:proofErr w:type="spellEnd"/>
      <w:r>
        <w:rPr>
          <w:lang w:val="da-DK"/>
        </w:rPr>
        <w:t>.</w:t>
      </w:r>
      <w:r w:rsidRPr="00A1031C">
        <w:rPr>
          <w:lang w:val="da-DK"/>
        </w:rPr>
        <w:t xml:space="preserve"> </w:t>
      </w:r>
      <w:r>
        <w:rPr>
          <w:lang w:val="da-DK"/>
        </w:rPr>
        <w:t xml:space="preserve">xxx. </w:t>
      </w:r>
      <w:r w:rsidRPr="00A1031C">
        <w:rPr>
          <w:lang w:val="da-DK"/>
        </w:rPr>
        <w:t xml:space="preserve">kommune. </w:t>
      </w:r>
    </w:p>
    <w:p w14:paraId="2D9BF418" w14:textId="061EFBA3" w:rsidR="00A1031C" w:rsidRPr="00A1031C" w:rsidRDefault="00A1031C" w:rsidP="00A1031C">
      <w:pPr>
        <w:rPr>
          <w:lang w:val="da-DK"/>
        </w:rPr>
      </w:pPr>
      <w:proofErr w:type="spellStart"/>
      <w:r w:rsidRPr="00A1031C">
        <w:rPr>
          <w:lang w:val="da-DK"/>
        </w:rPr>
        <w:t>Inspekter</w:t>
      </w:r>
      <w:proofErr w:type="spellEnd"/>
      <w:r w:rsidRPr="00A1031C">
        <w:rPr>
          <w:lang w:val="da-DK"/>
        </w:rPr>
        <w:t xml:space="preserve"> HTML- og CSS-koden for at identificere tips og tricks, der anvendes for at opnå tilgængelighed.</w:t>
      </w:r>
    </w:p>
    <w:p w14:paraId="52F00EEA" w14:textId="77777777" w:rsidR="00A1031C" w:rsidRDefault="00A1031C" w:rsidP="00A1031C">
      <w:proofErr w:type="spellStart"/>
      <w:r>
        <w:t>Aktiviteter</w:t>
      </w:r>
      <w:proofErr w:type="spellEnd"/>
    </w:p>
    <w:p w14:paraId="5E790AD0" w14:textId="71C18EE4" w:rsidR="00A1031C" w:rsidRDefault="00A1031C" w:rsidP="00A1031C">
      <w:pPr>
        <w:pStyle w:val="scriptor-listitemlistlist-89098ae1-0fef-432c-9576-a9bfa4027c332"/>
        <w:numPr>
          <w:ilvl w:val="0"/>
          <w:numId w:val="10"/>
        </w:numPr>
      </w:pPr>
      <w:r>
        <w:t xml:space="preserve">Find et tilgængeligt websted </w:t>
      </w:r>
      <w:r>
        <w:t xml:space="preserve"> </w:t>
      </w:r>
    </w:p>
    <w:p w14:paraId="64A0A54D" w14:textId="77777777" w:rsidR="00A1031C" w:rsidRDefault="00A1031C" w:rsidP="00A1031C">
      <w:pPr>
        <w:pStyle w:val="scriptor-listitemlistlist-89098ae1-0fef-432c-9576-a9bfa4027c332"/>
        <w:numPr>
          <w:ilvl w:val="0"/>
          <w:numId w:val="10"/>
        </w:numPr>
      </w:pPr>
      <w:r>
        <w:t>Inspekter HTML- og CSS-koden for at identificere tips og tricks, der anvendes for at opnå tilgængelighed.</w:t>
      </w:r>
    </w:p>
    <w:p w14:paraId="01F26FB7" w14:textId="7CB48BE2" w:rsidR="00A1031C" w:rsidRDefault="00A1031C" w:rsidP="00A1031C">
      <w:pPr>
        <w:pStyle w:val="scriptor-listitemlistlist-89098ae1-0fef-432c-9576-a9bfa4027c332"/>
        <w:numPr>
          <w:ilvl w:val="0"/>
          <w:numId w:val="10"/>
        </w:numPr>
      </w:pPr>
      <w:r>
        <w:t>Dokumentér jeres fund og forbered en kort præsentation af jeres resultater</w:t>
      </w:r>
      <w:r>
        <w:t xml:space="preserve"> næste uge</w:t>
      </w:r>
    </w:p>
    <w:p w14:paraId="02AC71B5" w14:textId="4CB472CE" w:rsidR="00A1031C" w:rsidRPr="00A1031C" w:rsidRDefault="00A1031C">
      <w:pPr>
        <w:pStyle w:val="Heading2"/>
        <w:rPr>
          <w:lang w:val="da-DK"/>
        </w:rPr>
      </w:pPr>
    </w:p>
    <w:p w14:paraId="3983CA92" w14:textId="409ECD4C" w:rsidR="00185FFC" w:rsidRPr="00A1031C" w:rsidRDefault="00A1031C">
      <w:pPr>
        <w:pStyle w:val="Heading2"/>
        <w:rPr>
          <w:lang w:val="da-DK"/>
        </w:rPr>
      </w:pPr>
      <w:r>
        <w:rPr>
          <w:lang w:val="da-DK"/>
        </w:rPr>
        <w:t xml:space="preserve">Step 2 </w:t>
      </w:r>
      <w:r w:rsidR="00000000" w:rsidRPr="00A1031C">
        <w:rPr>
          <w:lang w:val="da-DK"/>
        </w:rPr>
        <w:t>Opdagelse af Tilgængelighedsproblemer</w:t>
      </w:r>
      <w:r>
        <w:rPr>
          <w:lang w:val="da-DK"/>
        </w:rPr>
        <w:t xml:space="preserve"> Uge6</w:t>
      </w:r>
    </w:p>
    <w:p w14:paraId="0FFF17F0" w14:textId="02CFFB28" w:rsidR="00185FFC" w:rsidRPr="00A1031C" w:rsidRDefault="00000000">
      <w:pPr>
        <w:rPr>
          <w:lang w:val="da-DK"/>
        </w:rPr>
      </w:pPr>
      <w:r w:rsidRPr="00A1031C">
        <w:rPr>
          <w:lang w:val="da-DK"/>
        </w:rPr>
        <w:t>I denne uge skal I identificere og analysere tilgængelighedsproblemer på webstedet. Fokusområder inkluderer HTML-struktur, CSS-stil, kontrastforhold, tastaturnavigation og andre faktorer, der påvirker tilgængelighed.</w:t>
      </w:r>
    </w:p>
    <w:p w14:paraId="402C09C0" w14:textId="78E84C9C" w:rsidR="00185FFC" w:rsidRPr="00A1031C" w:rsidRDefault="00A1031C">
      <w:pPr>
        <w:rPr>
          <w:lang w:val="da-DK"/>
        </w:rPr>
      </w:pPr>
      <w:r>
        <w:rPr>
          <w:lang w:val="da-DK"/>
        </w:rPr>
        <w:t xml:space="preserve"> </w:t>
      </w:r>
    </w:p>
    <w:p w14:paraId="747EE69C" w14:textId="77777777" w:rsidR="00185FFC" w:rsidRPr="00A1031C" w:rsidRDefault="00000000">
      <w:pPr>
        <w:pStyle w:val="Heading2"/>
        <w:rPr>
          <w:lang w:val="da-DK"/>
        </w:rPr>
      </w:pPr>
      <w:r w:rsidRPr="00A1031C">
        <w:rPr>
          <w:lang w:val="da-DK"/>
        </w:rPr>
        <w:t>A11y Aktiviteter</w:t>
      </w:r>
    </w:p>
    <w:p w14:paraId="4361E309" w14:textId="77777777" w:rsidR="00185FFC" w:rsidRPr="00A1031C" w:rsidRDefault="00000000">
      <w:pPr>
        <w:rPr>
          <w:lang w:val="da-DK"/>
        </w:rPr>
      </w:pPr>
      <w:r w:rsidRPr="00A1031C">
        <w:rPr>
          <w:lang w:val="da-DK"/>
        </w:rPr>
        <w:t>- Udfør testning med specifikke værktøjer.</w:t>
      </w:r>
      <w:r w:rsidRPr="00A1031C">
        <w:rPr>
          <w:lang w:val="da-DK"/>
        </w:rPr>
        <w:br/>
        <w:t>- Dokumentér og foreslå løsninger på de synlige tilgængelighedsproblemer.</w:t>
      </w:r>
      <w:r w:rsidRPr="00A1031C">
        <w:rPr>
          <w:lang w:val="da-DK"/>
        </w:rPr>
        <w:br/>
        <w:t>- Problemerne skal registreres i et excel-ark som den medfølgende skabelon.</w:t>
      </w:r>
    </w:p>
    <w:p w14:paraId="11DC2084" w14:textId="77777777" w:rsidR="00A1031C" w:rsidRDefault="00A1031C">
      <w:pPr>
        <w:pStyle w:val="Heading2"/>
        <w:rPr>
          <w:lang w:val="da-DK"/>
        </w:rPr>
      </w:pPr>
    </w:p>
    <w:p w14:paraId="1D4FAD8F" w14:textId="0DA9A0E7" w:rsidR="00185FFC" w:rsidRPr="00A1031C" w:rsidRDefault="00000000">
      <w:pPr>
        <w:pStyle w:val="Heading2"/>
        <w:rPr>
          <w:lang w:val="da-DK"/>
        </w:rPr>
      </w:pPr>
      <w:r w:rsidRPr="00A1031C">
        <w:rPr>
          <w:lang w:val="da-DK"/>
        </w:rPr>
        <w:t xml:space="preserve">Step </w:t>
      </w:r>
      <w:r w:rsidR="00A1031C">
        <w:rPr>
          <w:lang w:val="da-DK"/>
        </w:rPr>
        <w:t xml:space="preserve">3 Design eller kode fix </w:t>
      </w:r>
    </w:p>
    <w:p w14:paraId="14C1FFE6" w14:textId="0BB082A0" w:rsidR="00185FFC" w:rsidRPr="00A1031C" w:rsidRDefault="00000000">
      <w:pPr>
        <w:rPr>
          <w:lang w:val="da-DK"/>
        </w:rPr>
      </w:pPr>
      <w:r w:rsidRPr="00A1031C">
        <w:rPr>
          <w:lang w:val="da-DK"/>
        </w:rPr>
        <w:t>I skal give design- og kode løsninger på de fundne tilgængelighedsproblemer. For eksempel:</w:t>
      </w:r>
    </w:p>
    <w:p w14:paraId="7182CFD3" w14:textId="77777777" w:rsidR="00185FFC" w:rsidRPr="00A1031C" w:rsidRDefault="00000000">
      <w:pPr>
        <w:pStyle w:val="Heading3"/>
        <w:rPr>
          <w:lang w:val="da-DK"/>
        </w:rPr>
      </w:pPr>
      <w:r w:rsidRPr="00A1031C">
        <w:rPr>
          <w:lang w:val="da-DK"/>
        </w:rPr>
        <w:t>Designløsninger</w:t>
      </w:r>
    </w:p>
    <w:p w14:paraId="426BD779" w14:textId="77777777" w:rsidR="00185FFC" w:rsidRPr="00A1031C" w:rsidRDefault="00000000">
      <w:pPr>
        <w:rPr>
          <w:lang w:val="da-DK"/>
        </w:rPr>
      </w:pPr>
      <w:r w:rsidRPr="00A1031C">
        <w:rPr>
          <w:lang w:val="da-DK"/>
        </w:rPr>
        <w:t>1. Farvekontrast: Sørg for, at farvekontrasten mellem tekst og baggrund opfylder WCAG 2.2-kravene (minimumsforhold på 4.5:1 for normal tekst).</w:t>
      </w:r>
      <w:r w:rsidRPr="00A1031C">
        <w:rPr>
          <w:lang w:val="da-DK"/>
        </w:rPr>
        <w:br/>
        <w:t>- Løsning: Juster farvepaletten på webstedet for at sikre, at alle tekstelementer har tilstrækkelig kontrast.</w:t>
      </w:r>
      <w:r w:rsidRPr="00A1031C">
        <w:rPr>
          <w:lang w:val="da-DK"/>
        </w:rPr>
        <w:br/>
        <w:t>2. Layout og Navigation: Forbedre layout for at sikre, at navigationen er intuitiv og tilgængelig for brugere med handicap.</w:t>
      </w:r>
      <w:r w:rsidRPr="00A1031C">
        <w:rPr>
          <w:lang w:val="da-DK"/>
        </w:rPr>
        <w:br/>
        <w:t>- Løsning: Implementer en simpel navigationsstruktur med tydelige skillelinjer og en “spring til indhold”-knap for at forbedre tastaturnavigationen.</w:t>
      </w:r>
    </w:p>
    <w:p w14:paraId="3E362688" w14:textId="77777777" w:rsidR="00185FFC" w:rsidRPr="00A1031C" w:rsidRDefault="00000000">
      <w:pPr>
        <w:pStyle w:val="Heading3"/>
        <w:rPr>
          <w:lang w:val="da-DK"/>
        </w:rPr>
      </w:pPr>
      <w:r w:rsidRPr="00A1031C">
        <w:rPr>
          <w:lang w:val="da-DK"/>
        </w:rPr>
        <w:t>Kodeløsninger</w:t>
      </w:r>
    </w:p>
    <w:p w14:paraId="3E7106A0" w14:textId="267BEBFE" w:rsidR="00185FFC" w:rsidRPr="00A1031C" w:rsidRDefault="00A1031C">
      <w:pPr>
        <w:rPr>
          <w:lang w:val="da-DK"/>
        </w:rPr>
      </w:pPr>
      <w:proofErr w:type="spellStart"/>
      <w:proofErr w:type="gramStart"/>
      <w:r>
        <w:rPr>
          <w:lang w:val="da-DK"/>
        </w:rPr>
        <w:t>e.g</w:t>
      </w:r>
      <w:proofErr w:type="spellEnd"/>
      <w:r>
        <w:rPr>
          <w:lang w:val="da-DK"/>
        </w:rPr>
        <w:t>.</w:t>
      </w:r>
      <w:r w:rsidR="00000000" w:rsidRPr="00A1031C">
        <w:rPr>
          <w:lang w:val="da-DK"/>
        </w:rPr>
        <w:t>.</w:t>
      </w:r>
      <w:proofErr w:type="gramEnd"/>
      <w:r w:rsidR="00000000" w:rsidRPr="00A1031C">
        <w:rPr>
          <w:lang w:val="da-DK"/>
        </w:rPr>
        <w:t xml:space="preserve"> Alternativ tekst for billeder: Sørg for, at alle billeder har meningsfuld alternativ tekst.</w:t>
      </w:r>
    </w:p>
    <w:p w14:paraId="1117EC17" w14:textId="13E5D169" w:rsidR="00185FFC" w:rsidRPr="00A1031C" w:rsidRDefault="00000000">
      <w:pPr>
        <w:pStyle w:val="Heading2"/>
        <w:rPr>
          <w:lang w:val="da-DK"/>
        </w:rPr>
      </w:pPr>
      <w:r w:rsidRPr="00A1031C">
        <w:rPr>
          <w:lang w:val="da-DK"/>
        </w:rPr>
        <w:t xml:space="preserve">Step </w:t>
      </w:r>
      <w:r w:rsidR="00A1031C">
        <w:rPr>
          <w:lang w:val="da-DK"/>
        </w:rPr>
        <w:t>4</w:t>
      </w:r>
    </w:p>
    <w:p w14:paraId="5DC8D82A" w14:textId="77777777" w:rsidR="00185FFC" w:rsidRPr="00A1031C" w:rsidRDefault="00000000">
      <w:pPr>
        <w:rPr>
          <w:lang w:val="da-DK"/>
        </w:rPr>
      </w:pPr>
      <w:r w:rsidRPr="00A1031C">
        <w:rPr>
          <w:lang w:val="da-DK"/>
        </w:rPr>
        <w:t>Lav præsentation til uge 8</w:t>
      </w:r>
    </w:p>
    <w:sectPr w:rsidR="00185FFC" w:rsidRPr="00A10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0072D7"/>
    <w:multiLevelType w:val="multilevel"/>
    <w:tmpl w:val="F57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213510">
    <w:abstractNumId w:val="8"/>
  </w:num>
  <w:num w:numId="2" w16cid:durableId="1731155127">
    <w:abstractNumId w:val="6"/>
  </w:num>
  <w:num w:numId="3" w16cid:durableId="251283738">
    <w:abstractNumId w:val="5"/>
  </w:num>
  <w:num w:numId="4" w16cid:durableId="375352558">
    <w:abstractNumId w:val="4"/>
  </w:num>
  <w:num w:numId="5" w16cid:durableId="97337668">
    <w:abstractNumId w:val="7"/>
  </w:num>
  <w:num w:numId="6" w16cid:durableId="1595087678">
    <w:abstractNumId w:val="3"/>
  </w:num>
  <w:num w:numId="7" w16cid:durableId="1964342244">
    <w:abstractNumId w:val="2"/>
  </w:num>
  <w:num w:numId="8" w16cid:durableId="1451821941">
    <w:abstractNumId w:val="1"/>
  </w:num>
  <w:num w:numId="9" w16cid:durableId="1627274393">
    <w:abstractNumId w:val="0"/>
  </w:num>
  <w:num w:numId="10" w16cid:durableId="1756320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FFC"/>
    <w:rsid w:val="0029639D"/>
    <w:rsid w:val="00303461"/>
    <w:rsid w:val="00326F90"/>
    <w:rsid w:val="00A103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A2A29B"/>
  <w14:defaultImageDpi w14:val="300"/>
  <w15:docId w15:val="{B6CD8879-1A01-4A4B-BF2A-6DB72C2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criptor-listitemlistlist-89098ae1-0fef-432c-9576-a9bfa4027c332">
    <w:name w:val="scriptor-listitemlist!list-89098ae1-0fef-432c-9576-a9bfa4027c332"/>
    <w:basedOn w:val="Normal"/>
    <w:rsid w:val="00A1031C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  <w:lang w:val="en-D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Xiaolei Bi</cp:lastModifiedBy>
  <cp:revision>2</cp:revision>
  <dcterms:created xsi:type="dcterms:W3CDTF">2013-12-23T23:15:00Z</dcterms:created>
  <dcterms:modified xsi:type="dcterms:W3CDTF">2025-01-21T10:35:00Z</dcterms:modified>
  <cp:category/>
</cp:coreProperties>
</file>