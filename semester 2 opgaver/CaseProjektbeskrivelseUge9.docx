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7205" w14:textId="77777777" w:rsidR="00EC6536" w:rsidRPr="00EC6536" w:rsidRDefault="001E28CF" w:rsidP="00EC6536">
      <w:pPr>
        <w:pStyle w:val="Heading1"/>
        <w:rPr>
          <w:rFonts w:ascii="Times New Roman" w:hAnsi="Times New Roman" w:cs="Times New Roman"/>
          <w:sz w:val="22"/>
          <w:szCs w:val="22"/>
          <w:lang w:val="da-DK"/>
        </w:rPr>
      </w:pPr>
      <w:r w:rsidRPr="00EC6536">
        <w:rPr>
          <w:rFonts w:ascii="Times New Roman" w:hAnsi="Times New Roman" w:cs="Times New Roman"/>
          <w:sz w:val="22"/>
          <w:szCs w:val="22"/>
          <w:lang w:val="da-DK"/>
        </w:rPr>
        <w:t xml:space="preserve">Case Projekt: </w:t>
      </w:r>
      <w:r w:rsidR="002D5035" w:rsidRPr="00EC6536">
        <w:rPr>
          <w:rFonts w:ascii="Times New Roman" w:hAnsi="Times New Roman" w:cs="Times New Roman"/>
          <w:sz w:val="22"/>
          <w:szCs w:val="22"/>
          <w:lang w:val="da-DK"/>
        </w:rPr>
        <w:t xml:space="preserve"> </w:t>
      </w:r>
      <w:r w:rsidR="00EC6536" w:rsidRPr="00EC6536">
        <w:rPr>
          <w:rFonts w:ascii="Times New Roman" w:hAnsi="Times New Roman" w:cs="Times New Roman"/>
          <w:sz w:val="22"/>
          <w:szCs w:val="22"/>
          <w:lang w:val="da-DK"/>
        </w:rPr>
        <w:t>Udvikling af Bæredygtige JavaScript-løsninger</w:t>
      </w:r>
    </w:p>
    <w:p w14:paraId="2448438F" w14:textId="0F9B1052" w:rsidR="00E955EA" w:rsidRPr="00EC6536" w:rsidRDefault="00000000" w:rsidP="00EC6536">
      <w:pPr>
        <w:pStyle w:val="Heading1"/>
        <w:rPr>
          <w:rFonts w:ascii="Times New Roman" w:hAnsi="Times New Roman" w:cs="Times New Roman"/>
          <w:sz w:val="22"/>
          <w:szCs w:val="22"/>
          <w:lang w:val="da-DK"/>
        </w:rPr>
      </w:pPr>
      <w:r w:rsidRPr="00EC6536">
        <w:rPr>
          <w:rFonts w:ascii="Times New Roman" w:hAnsi="Times New Roman" w:cs="Times New Roman"/>
          <w:sz w:val="22"/>
          <w:szCs w:val="22"/>
          <w:lang w:val="da-DK"/>
        </w:rPr>
        <w:t>Formål:</w:t>
      </w:r>
    </w:p>
    <w:p w14:paraId="600491E1" w14:textId="41E6374A" w:rsidR="0009014E" w:rsidRPr="00EC6536" w:rsidRDefault="0009014E" w:rsidP="0009014E">
      <w:pPr>
        <w:pStyle w:val="p1"/>
        <w:rPr>
          <w:rFonts w:ascii="Times New Roman" w:hAnsi="Times New Roman"/>
          <w:sz w:val="22"/>
          <w:szCs w:val="22"/>
        </w:rPr>
      </w:pPr>
      <w:r w:rsidRPr="00EC6536">
        <w:rPr>
          <w:rFonts w:ascii="Times New Roman" w:hAnsi="Times New Roman"/>
          <w:sz w:val="22"/>
          <w:szCs w:val="22"/>
          <w:lang w:val="da-DK"/>
        </w:rPr>
        <w:t xml:space="preserve"> </w:t>
      </w:r>
      <w:r w:rsidRPr="00EC6536">
        <w:rPr>
          <w:rFonts w:ascii="Times New Roman" w:hAnsi="Times New Roman"/>
          <w:sz w:val="22"/>
          <w:szCs w:val="22"/>
        </w:rPr>
        <w:t xml:space="preserve">Redesign </w:t>
      </w:r>
      <w:r w:rsidR="00156D3D" w:rsidRPr="00A2225E">
        <w:rPr>
          <w:rFonts w:ascii="Times New Roman" w:hAnsi="Times New Roman"/>
          <w:b/>
          <w:bCs/>
          <w:sz w:val="22"/>
          <w:szCs w:val="22"/>
        </w:rPr>
        <w:t>en side</w:t>
      </w:r>
      <w:r w:rsidR="00156D3D">
        <w:rPr>
          <w:rFonts w:ascii="Times New Roman" w:hAnsi="Times New Roman"/>
          <w:sz w:val="22"/>
          <w:szCs w:val="22"/>
        </w:rPr>
        <w:t xml:space="preserve"> </w:t>
      </w:r>
      <w:r w:rsidR="00181E0C" w:rsidRPr="00EC6536">
        <w:rPr>
          <w:rFonts w:ascii="Times New Roman" w:hAnsi="Times New Roman"/>
          <w:sz w:val="22"/>
          <w:szCs w:val="22"/>
        </w:rPr>
        <w:t>d</w:t>
      </w:r>
      <w:r w:rsidRPr="00EC6536">
        <w:rPr>
          <w:rFonts w:ascii="Times New Roman" w:hAnsi="Times New Roman"/>
          <w:sz w:val="22"/>
          <w:szCs w:val="22"/>
        </w:rPr>
        <w:t>en eksisterende webside</w:t>
      </w:r>
      <w:r w:rsidR="00181E0C" w:rsidRPr="00EC6536">
        <w:rPr>
          <w:rFonts w:ascii="Times New Roman" w:hAnsi="Times New Roman"/>
          <w:sz w:val="22"/>
          <w:szCs w:val="22"/>
        </w:rPr>
        <w:t xml:space="preserve"> </w:t>
      </w:r>
      <w:r w:rsidRPr="00EC6536">
        <w:rPr>
          <w:rFonts w:ascii="Times New Roman" w:hAnsi="Times New Roman"/>
          <w:sz w:val="22"/>
          <w:szCs w:val="22"/>
        </w:rPr>
        <w:t>, der blev udviklet af sidste semester, med følgende krav:</w:t>
      </w:r>
    </w:p>
    <w:p w14:paraId="18C03FB5" w14:textId="0A73281A" w:rsidR="00EC6536" w:rsidRPr="00EC6536" w:rsidRDefault="00000000" w:rsidP="00EC6536">
      <w:pPr>
        <w:pStyle w:val="Heading1"/>
        <w:rPr>
          <w:rFonts w:ascii="Times New Roman" w:hAnsi="Times New Roman" w:cs="Times New Roman"/>
          <w:color w:val="000000"/>
          <w:sz w:val="22"/>
          <w:szCs w:val="22"/>
          <w:lang w:val="da-DK"/>
        </w:rPr>
      </w:pPr>
      <w:r w:rsidRPr="00EC6536">
        <w:rPr>
          <w:rFonts w:ascii="Times New Roman" w:hAnsi="Times New Roman" w:cs="Times New Roman"/>
          <w:sz w:val="22"/>
          <w:szCs w:val="22"/>
          <w:lang w:val="da-DK"/>
        </w:rPr>
        <w:br/>
      </w:r>
      <w:r w:rsidR="0009014E" w:rsidRPr="00EC6536">
        <w:rPr>
          <w:rFonts w:ascii="Times New Roman" w:hAnsi="Times New Roman" w:cs="Times New Roman"/>
          <w:sz w:val="22"/>
          <w:szCs w:val="22"/>
          <w:lang w:val="da-DK"/>
        </w:rPr>
        <w:t xml:space="preserve"> </w:t>
      </w:r>
      <w:r w:rsidR="00EC6536" w:rsidRPr="00EC6536">
        <w:rPr>
          <w:rFonts w:ascii="Times New Roman" w:hAnsi="Times New Roman" w:cs="Times New Roman"/>
          <w:sz w:val="22"/>
          <w:szCs w:val="22"/>
          <w:lang w:val="da-DK"/>
        </w:rPr>
        <w:t>Introduktion</w:t>
      </w:r>
    </w:p>
    <w:p w14:paraId="2258D481" w14:textId="77777777" w:rsidR="00EC6536" w:rsidRPr="00EC6536" w:rsidRDefault="00EC6536" w:rsidP="00EC6536">
      <w:pPr>
        <w:pStyle w:val="NormalWeb"/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Internettet står for ca.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rStyle w:val="Strong"/>
          <w:color w:val="000000"/>
          <w:sz w:val="22"/>
          <w:szCs w:val="22"/>
        </w:rPr>
        <w:t>3,7% af de globale CO₂-udledninger</w:t>
      </w:r>
      <w:r w:rsidRPr="00EC6536">
        <w:rPr>
          <w:color w:val="000000"/>
          <w:sz w:val="22"/>
          <w:szCs w:val="22"/>
        </w:rPr>
        <w:t>, og den stigende webtrafik betyder et øget energiforbrug. JavaScript er et vigtigt værktøj i moderne webudvikling, men ineffektiv kode kan føre til højere energiforbrug, langsommere websites og øget serverbelastning.</w:t>
      </w:r>
    </w:p>
    <w:p w14:paraId="44DD12DC" w14:textId="77777777" w:rsidR="00EC6536" w:rsidRPr="00EC6536" w:rsidRDefault="00EC6536" w:rsidP="00EC6536">
      <w:pPr>
        <w:pStyle w:val="NormalWeb"/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Jeres opgave er at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rStyle w:val="Strong"/>
          <w:color w:val="000000"/>
          <w:sz w:val="22"/>
          <w:szCs w:val="22"/>
        </w:rPr>
        <w:t>optimere og implementere JavaScript-løsninger</w:t>
      </w:r>
      <w:r w:rsidRPr="00EC6536">
        <w:rPr>
          <w:color w:val="000000"/>
          <w:sz w:val="22"/>
          <w:szCs w:val="22"/>
        </w:rPr>
        <w:t>, der understøtter bæredygtig webudvikling ved at reducere ressourceforbrug og forbedre ydeevnen.</w:t>
      </w:r>
    </w:p>
    <w:p w14:paraId="70294C06" w14:textId="0038A1C1" w:rsidR="00EC6536" w:rsidRPr="00EC6536" w:rsidRDefault="00EC6536" w:rsidP="00EC6536">
      <w:pPr>
        <w:pStyle w:val="Heading1"/>
        <w:rPr>
          <w:rFonts w:ascii="Times New Roman" w:hAnsi="Times New Roman" w:cs="Times New Roman"/>
          <w:sz w:val="22"/>
          <w:szCs w:val="22"/>
          <w:lang w:val="da-DK"/>
        </w:rPr>
      </w:pPr>
      <w:r w:rsidRPr="00EC6536">
        <w:rPr>
          <w:rFonts w:ascii="Times New Roman" w:hAnsi="Times New Roman" w:cs="Times New Roman"/>
          <w:sz w:val="22"/>
          <w:szCs w:val="22"/>
          <w:lang w:val="da-DK"/>
        </w:rPr>
        <w:t xml:space="preserve">Udvikling Case: Grøn Optimering  </w:t>
      </w:r>
    </w:p>
    <w:p w14:paraId="7B5674AB" w14:textId="17A216E6" w:rsidR="00EC6536" w:rsidRPr="00EC6536" w:rsidRDefault="00EC6536" w:rsidP="00EC6536">
      <w:pPr>
        <w:pStyle w:val="NormalWeb"/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Kunden ønsker at sikre, at deres website overholder principperne fra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rStyle w:val="Strong"/>
          <w:color w:val="000000"/>
          <w:sz w:val="22"/>
          <w:szCs w:val="22"/>
        </w:rPr>
        <w:t>Sustainable Web Manifesto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color w:val="000000"/>
          <w:sz w:val="22"/>
          <w:szCs w:val="22"/>
        </w:rPr>
        <w:t>samt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rStyle w:val="Strong"/>
          <w:color w:val="000000"/>
          <w:sz w:val="22"/>
          <w:szCs w:val="22"/>
        </w:rPr>
        <w:t>Web Sustainability Guidelines (WSG)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color w:val="000000"/>
          <w:sz w:val="22"/>
          <w:szCs w:val="22"/>
        </w:rPr>
        <w:t>fra W3C (</w:t>
      </w:r>
      <w:r w:rsidRPr="00EC6536">
        <w:rPr>
          <w:color w:val="000000"/>
          <w:sz w:val="22"/>
          <w:szCs w:val="22"/>
        </w:rPr>
        <w:fldChar w:fldCharType="begin"/>
      </w:r>
      <w:r w:rsidRPr="00EC6536">
        <w:rPr>
          <w:color w:val="000000"/>
          <w:sz w:val="22"/>
          <w:szCs w:val="22"/>
        </w:rPr>
        <w:instrText>HYPERLINK "https://w3c.github.io/sustyweb/"</w:instrText>
      </w:r>
      <w:r w:rsidRPr="00EC6536">
        <w:rPr>
          <w:color w:val="000000"/>
          <w:sz w:val="22"/>
          <w:szCs w:val="22"/>
        </w:rPr>
      </w:r>
      <w:r w:rsidRPr="00EC6536">
        <w:rPr>
          <w:color w:val="000000"/>
          <w:sz w:val="22"/>
          <w:szCs w:val="22"/>
        </w:rPr>
        <w:fldChar w:fldCharType="separate"/>
      </w:r>
      <w:r w:rsidRPr="00EC6536">
        <w:rPr>
          <w:rStyle w:val="Hyperlink"/>
          <w:rFonts w:eastAsiaTheme="majorEastAsia"/>
          <w:sz w:val="22"/>
          <w:szCs w:val="22"/>
        </w:rPr>
        <w:t>https://w3c.github.io/sustyweb/</w:t>
      </w:r>
      <w:r w:rsidRPr="00EC6536">
        <w:rPr>
          <w:color w:val="000000"/>
          <w:sz w:val="22"/>
          <w:szCs w:val="22"/>
        </w:rPr>
        <w:fldChar w:fldCharType="end"/>
      </w:r>
      <w:r w:rsidRPr="00EC6536">
        <w:rPr>
          <w:color w:val="000000"/>
          <w:sz w:val="22"/>
          <w:szCs w:val="22"/>
        </w:rPr>
        <w:t>).</w:t>
      </w:r>
    </w:p>
    <w:p w14:paraId="3EC6B2F1" w14:textId="4055285C" w:rsidR="00EC6536" w:rsidRPr="00EC6536" w:rsidRDefault="00EC6536" w:rsidP="00EC6536">
      <w:pPr>
        <w:pStyle w:val="NormalWeb"/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Websitet har interaktive elementer som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rStyle w:val="Strong"/>
          <w:color w:val="000000"/>
          <w:sz w:val="22"/>
          <w:szCs w:val="22"/>
        </w:rPr>
        <w:t>billedgallerier, brugerinput-formularer</w:t>
      </w:r>
      <w:r w:rsidRPr="00EC6536">
        <w:rPr>
          <w:color w:val="000000"/>
          <w:sz w:val="22"/>
          <w:szCs w:val="22"/>
        </w:rPr>
        <w:t>, der skal optimeres for at minimere energi- og ressourceforbrug.</w:t>
      </w:r>
    </w:p>
    <w:p w14:paraId="67CB93E7" w14:textId="3DA4D257" w:rsidR="00EC6536" w:rsidRPr="00EC6536" w:rsidRDefault="00EC6536" w:rsidP="00EC6536">
      <w:pPr>
        <w:pStyle w:val="Heading1"/>
        <w:rPr>
          <w:rFonts w:ascii="Times New Roman" w:hAnsi="Times New Roman" w:cs="Times New Roman"/>
          <w:sz w:val="22"/>
          <w:szCs w:val="22"/>
          <w:lang w:val="da-DK"/>
        </w:rPr>
      </w:pPr>
      <w:r w:rsidRPr="00EC6536">
        <w:rPr>
          <w:rFonts w:ascii="Times New Roman" w:hAnsi="Times New Roman" w:cs="Times New Roman"/>
          <w:sz w:val="22"/>
          <w:szCs w:val="22"/>
          <w:lang w:val="da-DK"/>
        </w:rPr>
        <w:t>Opgaven</w:t>
      </w:r>
    </w:p>
    <w:p w14:paraId="07F5E248" w14:textId="77777777" w:rsidR="00EC6536" w:rsidRPr="00EC6536" w:rsidRDefault="00EC6536" w:rsidP="00EC6536">
      <w:pPr>
        <w:pStyle w:val="NormalWeb"/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I skal analysere og forbedre websitets JavaScript-kode med fokus på:</w:t>
      </w:r>
    </w:p>
    <w:p w14:paraId="7EF6A411" w14:textId="2163C3EB" w:rsidR="00EC6536" w:rsidRPr="00EC6536" w:rsidRDefault="00EC6536" w:rsidP="00EC6536">
      <w:pPr>
        <w:pStyle w:val="Heading3"/>
        <w:rPr>
          <w:rFonts w:ascii="Times New Roman" w:hAnsi="Times New Roman" w:cs="Times New Roman"/>
          <w:color w:val="000000"/>
          <w:lang w:val="da-DK"/>
        </w:rPr>
      </w:pPr>
      <w:r w:rsidRPr="00EC6536">
        <w:rPr>
          <w:rStyle w:val="Strong"/>
          <w:rFonts w:ascii="Times New Roman" w:hAnsi="Times New Roman" w:cs="Times New Roman"/>
          <w:b/>
          <w:bCs/>
          <w:color w:val="000000"/>
          <w:lang w:val="da-DK"/>
        </w:rPr>
        <w:t>Optimer JavaScript for Ydeevne &amp; Bæredygtighed</w:t>
      </w:r>
    </w:p>
    <w:p w14:paraId="57011E0E" w14:textId="77777777" w:rsidR="00EC6536" w:rsidRPr="00EC6536" w:rsidRDefault="00EC6536" w:rsidP="00EC6536">
      <w:pPr>
        <w:pStyle w:val="NormalWeb"/>
        <w:numPr>
          <w:ilvl w:val="0"/>
          <w:numId w:val="11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>Lazy Loading</w:t>
      </w:r>
      <w:r w:rsidRPr="00EC6536">
        <w:rPr>
          <w:color w:val="000000"/>
          <w:sz w:val="22"/>
          <w:szCs w:val="22"/>
        </w:rPr>
        <w:t>: Implementér lazy loading af billeder og scripts for at reducere initial load-tid.</w:t>
      </w:r>
    </w:p>
    <w:p w14:paraId="60EADEEB" w14:textId="45BD34FB" w:rsidR="00EC6536" w:rsidRPr="00EC6536" w:rsidRDefault="00EC6536" w:rsidP="00EC6536">
      <w:pPr>
        <w:pStyle w:val="NormalWeb"/>
        <w:numPr>
          <w:ilvl w:val="0"/>
          <w:numId w:val="11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>Minificering &amp; Komprimering</w:t>
      </w:r>
      <w:r w:rsidRPr="00EC6536">
        <w:rPr>
          <w:color w:val="000000"/>
          <w:sz w:val="22"/>
          <w:szCs w:val="22"/>
        </w:rPr>
        <w:t>: Reducér filstørrelsen af JavaScript/CSS-kode for at forbedre performance.</w:t>
      </w:r>
    </w:p>
    <w:p w14:paraId="2D76C36D" w14:textId="0D850405" w:rsidR="00EC6536" w:rsidRPr="00EC6536" w:rsidRDefault="00EC6536" w:rsidP="00EC6536">
      <w:pPr>
        <w:pStyle w:val="NormalWeb"/>
        <w:ind w:left="720"/>
        <w:rPr>
          <w:color w:val="000000"/>
          <w:sz w:val="22"/>
          <w:szCs w:val="22"/>
        </w:rPr>
      </w:pPr>
    </w:p>
    <w:p w14:paraId="4033EF36" w14:textId="7E1D5667" w:rsidR="00EC6536" w:rsidRPr="00EC6536" w:rsidRDefault="00EC6536" w:rsidP="00EC6536">
      <w:pPr>
        <w:pStyle w:val="NormalWeb"/>
        <w:ind w:left="720"/>
        <w:rPr>
          <w:color w:val="000000"/>
          <w:sz w:val="22"/>
          <w:szCs w:val="22"/>
        </w:rPr>
      </w:pPr>
    </w:p>
    <w:p w14:paraId="236CB074" w14:textId="675161D6" w:rsidR="00EC6536" w:rsidRPr="00EC6536" w:rsidRDefault="00EC6536" w:rsidP="00EC6536">
      <w:pPr>
        <w:pStyle w:val="Heading3"/>
        <w:rPr>
          <w:rFonts w:ascii="Times New Roman" w:hAnsi="Times New Roman" w:cs="Times New Roman"/>
          <w:color w:val="000000"/>
        </w:rPr>
      </w:pPr>
      <w:proofErr w:type="spellStart"/>
      <w:r w:rsidRPr="00EC6536">
        <w:rPr>
          <w:rStyle w:val="Strong"/>
          <w:rFonts w:ascii="Times New Roman" w:hAnsi="Times New Roman" w:cs="Times New Roman"/>
          <w:b/>
          <w:bCs/>
          <w:color w:val="000000"/>
        </w:rPr>
        <w:t>Energibesparende</w:t>
      </w:r>
      <w:proofErr w:type="spellEnd"/>
      <w:r w:rsidRPr="00EC6536">
        <w:rPr>
          <w:rStyle w:val="Strong"/>
          <w:rFonts w:ascii="Times New Roman" w:hAnsi="Times New Roman" w:cs="Times New Roman"/>
          <w:b/>
          <w:bCs/>
          <w:color w:val="000000"/>
        </w:rPr>
        <w:t xml:space="preserve"> Frontend-</w:t>
      </w:r>
      <w:proofErr w:type="spellStart"/>
      <w:r w:rsidRPr="00EC6536">
        <w:rPr>
          <w:rStyle w:val="Strong"/>
          <w:rFonts w:ascii="Times New Roman" w:hAnsi="Times New Roman" w:cs="Times New Roman"/>
          <w:b/>
          <w:bCs/>
          <w:color w:val="000000"/>
        </w:rPr>
        <w:t>løsninger</w:t>
      </w:r>
      <w:proofErr w:type="spellEnd"/>
    </w:p>
    <w:p w14:paraId="1BBA10B5" w14:textId="7D2EDD7B" w:rsidR="00EC6536" w:rsidRPr="00EC6536" w:rsidRDefault="00EC6536" w:rsidP="00EC6536">
      <w:pPr>
        <w:pStyle w:val="NormalWeb"/>
        <w:numPr>
          <w:ilvl w:val="0"/>
          <w:numId w:val="12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>Reducer DOM-manipulationer &amp; Animationer</w:t>
      </w:r>
    </w:p>
    <w:p w14:paraId="4C1FBCEE" w14:textId="77777777" w:rsidR="00EC6536" w:rsidRPr="00EC6536" w:rsidRDefault="00EC6536" w:rsidP="00EC6536">
      <w:pPr>
        <w:pStyle w:val="NormalWeb"/>
        <w:numPr>
          <w:ilvl w:val="0"/>
          <w:numId w:val="12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lastRenderedPageBreak/>
        <w:t>Implementér Dark Mode</w:t>
      </w:r>
      <w:r w:rsidRPr="00EC6536">
        <w:rPr>
          <w:color w:val="000000"/>
          <w:sz w:val="22"/>
          <w:szCs w:val="22"/>
        </w:rPr>
        <w:t>: Lav en JavaScript-baseret mørk tilstand for at reducere energiforbrug på OLED/AMOLED-skærme.</w:t>
      </w:r>
    </w:p>
    <w:p w14:paraId="789FD3BE" w14:textId="19863CD7" w:rsidR="00EC6536" w:rsidRPr="00EC6536" w:rsidRDefault="00EC6536" w:rsidP="00EC6536">
      <w:pPr>
        <w:pStyle w:val="NormalWeb"/>
        <w:numPr>
          <w:ilvl w:val="0"/>
          <w:numId w:val="12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>……</w:t>
      </w:r>
    </w:p>
    <w:p w14:paraId="268B25B3" w14:textId="4DD8BED9" w:rsidR="00EC6536" w:rsidRPr="00EC6536" w:rsidRDefault="00EC6536" w:rsidP="00EC6536">
      <w:pPr>
        <w:pStyle w:val="Heading3"/>
        <w:rPr>
          <w:rFonts w:ascii="Times New Roman" w:hAnsi="Times New Roman" w:cs="Times New Roman"/>
          <w:color w:val="000000"/>
        </w:rPr>
      </w:pPr>
      <w:proofErr w:type="spellStart"/>
      <w:r w:rsidRPr="00EC6536">
        <w:rPr>
          <w:rStyle w:val="Strong"/>
          <w:rFonts w:ascii="Times New Roman" w:hAnsi="Times New Roman" w:cs="Times New Roman"/>
          <w:b/>
          <w:bCs/>
          <w:color w:val="000000"/>
        </w:rPr>
        <w:t>Undersøg</w:t>
      </w:r>
      <w:proofErr w:type="spellEnd"/>
      <w:r w:rsidRPr="00EC6536">
        <w:rPr>
          <w:rStyle w:val="Strong"/>
          <w:rFonts w:ascii="Times New Roman" w:hAnsi="Times New Roman" w:cs="Times New Roman"/>
          <w:b/>
          <w:bCs/>
          <w:color w:val="000000"/>
        </w:rPr>
        <w:t xml:space="preserve"> Web Sustainability Guidelines (WSG)</w:t>
      </w:r>
    </w:p>
    <w:p w14:paraId="4331F94D" w14:textId="77777777" w:rsidR="00EC6536" w:rsidRPr="00EC6536" w:rsidRDefault="00EC6536" w:rsidP="00EC6536">
      <w:pPr>
        <w:pStyle w:val="NormalWeb"/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I skal gennemgå W3C's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rStyle w:val="Strong"/>
          <w:color w:val="000000"/>
          <w:sz w:val="22"/>
          <w:szCs w:val="22"/>
        </w:rPr>
        <w:t>Web Sustainability Guidelines (WSG)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color w:val="000000"/>
          <w:sz w:val="22"/>
          <w:szCs w:val="22"/>
        </w:rPr>
        <w:t>(</w:t>
      </w:r>
      <w:r w:rsidRPr="00EC6536">
        <w:rPr>
          <w:color w:val="000000"/>
          <w:sz w:val="22"/>
          <w:szCs w:val="22"/>
        </w:rPr>
        <w:fldChar w:fldCharType="begin"/>
      </w:r>
      <w:r w:rsidRPr="00EC6536">
        <w:rPr>
          <w:color w:val="000000"/>
          <w:sz w:val="22"/>
          <w:szCs w:val="22"/>
        </w:rPr>
        <w:instrText>HYPERLINK "https://w3c.github.io/sustyweb/"</w:instrText>
      </w:r>
      <w:r w:rsidRPr="00EC6536">
        <w:rPr>
          <w:color w:val="000000"/>
          <w:sz w:val="22"/>
          <w:szCs w:val="22"/>
        </w:rPr>
      </w:r>
      <w:r w:rsidRPr="00EC6536">
        <w:rPr>
          <w:color w:val="000000"/>
          <w:sz w:val="22"/>
          <w:szCs w:val="22"/>
        </w:rPr>
        <w:fldChar w:fldCharType="separate"/>
      </w:r>
      <w:r w:rsidRPr="00EC6536">
        <w:rPr>
          <w:rStyle w:val="Hyperlink"/>
          <w:rFonts w:eastAsiaTheme="majorEastAsia"/>
          <w:sz w:val="22"/>
          <w:szCs w:val="22"/>
        </w:rPr>
        <w:t>https://w3c.github.io/sustyweb/</w:t>
      </w:r>
      <w:r w:rsidRPr="00EC6536">
        <w:rPr>
          <w:color w:val="000000"/>
          <w:sz w:val="22"/>
          <w:szCs w:val="22"/>
        </w:rPr>
        <w:fldChar w:fldCharType="end"/>
      </w:r>
      <w:r w:rsidRPr="00EC6536">
        <w:rPr>
          <w:color w:val="000000"/>
          <w:sz w:val="22"/>
          <w:szCs w:val="22"/>
        </w:rPr>
        <w:t>) og fokusere på afsnittene:</w:t>
      </w:r>
    </w:p>
    <w:p w14:paraId="6F35DE6E" w14:textId="77777777" w:rsidR="00EC6536" w:rsidRPr="00EC6536" w:rsidRDefault="00EC6536" w:rsidP="00EC6536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>Web Development</w:t>
      </w:r>
      <w:r w:rsidRPr="00EC6536">
        <w:rPr>
          <w:color w:val="000000"/>
          <w:sz w:val="22"/>
          <w:szCs w:val="22"/>
        </w:rPr>
        <w:t>: Hvordan kan I anvende kodnings- og optimeringsprincipperne?</w:t>
      </w:r>
    </w:p>
    <w:p w14:paraId="00A30B8A" w14:textId="77777777" w:rsidR="00EC6536" w:rsidRPr="00EC6536" w:rsidRDefault="00EC6536" w:rsidP="00EC6536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>Hosting &amp; Infrastruktur</w:t>
      </w:r>
      <w:r w:rsidRPr="00EC6536">
        <w:rPr>
          <w:color w:val="000000"/>
          <w:sz w:val="22"/>
          <w:szCs w:val="22"/>
        </w:rPr>
        <w:t>: Hvordan kan valg af hosting og datastyring bidrage til et mere bæredygtigt website?</w:t>
      </w:r>
    </w:p>
    <w:p w14:paraId="09FE5E11" w14:textId="0F1E7442" w:rsidR="00EC6536" w:rsidRPr="00EC6536" w:rsidRDefault="00EC6536" w:rsidP="00EC6536">
      <w:pPr>
        <w:pStyle w:val="Heading3"/>
        <w:rPr>
          <w:rFonts w:ascii="Times New Roman" w:hAnsi="Times New Roman" w:cs="Times New Roman"/>
          <w:color w:val="000000"/>
          <w:lang w:val="da-DK"/>
        </w:rPr>
      </w:pPr>
      <w:r w:rsidRPr="00EC6536">
        <w:rPr>
          <w:rStyle w:val="Strong"/>
          <w:rFonts w:ascii="Times New Roman" w:hAnsi="Times New Roman" w:cs="Times New Roman"/>
          <w:b/>
          <w:bCs/>
          <w:color w:val="000000"/>
          <w:lang w:val="da-DK"/>
        </w:rPr>
        <w:t>Implementér &amp; Dokumentér en Bæredygtig JavaScript-funktion</w:t>
      </w:r>
    </w:p>
    <w:p w14:paraId="7E6B56BD" w14:textId="77777777" w:rsidR="00EC6536" w:rsidRPr="00EC6536" w:rsidRDefault="00EC6536" w:rsidP="00EC6536">
      <w:pPr>
        <w:pStyle w:val="NormalWeb"/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Hver gruppe skal udvikle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rStyle w:val="Strong"/>
          <w:color w:val="000000"/>
          <w:sz w:val="22"/>
          <w:szCs w:val="22"/>
        </w:rPr>
        <w:t>én bæredygtig JavaScript-løsning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color w:val="000000"/>
          <w:sz w:val="22"/>
          <w:szCs w:val="22"/>
        </w:rPr>
        <w:t>og præsentere den. Eksempler kunne være:</w:t>
      </w:r>
    </w:p>
    <w:p w14:paraId="76EB8E93" w14:textId="77777777" w:rsidR="00EC6536" w:rsidRPr="00EC6536" w:rsidRDefault="00EC6536" w:rsidP="00EC6536">
      <w:pPr>
        <w:pStyle w:val="NormalWeb"/>
        <w:numPr>
          <w:ilvl w:val="0"/>
          <w:numId w:val="14"/>
        </w:numPr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Et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rStyle w:val="Strong"/>
          <w:color w:val="000000"/>
          <w:sz w:val="22"/>
          <w:szCs w:val="22"/>
        </w:rPr>
        <w:t>lazy-loaded billedgalleri</w:t>
      </w:r>
      <w:r w:rsidRPr="00EC6536">
        <w:rPr>
          <w:color w:val="000000"/>
          <w:sz w:val="22"/>
          <w:szCs w:val="22"/>
        </w:rPr>
        <w:t>.</w:t>
      </w:r>
    </w:p>
    <w:p w14:paraId="45C993DD" w14:textId="77777777" w:rsidR="00EC6536" w:rsidRPr="00EC6536" w:rsidRDefault="00EC6536" w:rsidP="00EC6536">
      <w:pPr>
        <w:pStyle w:val="NormalWeb"/>
        <w:numPr>
          <w:ilvl w:val="0"/>
          <w:numId w:val="14"/>
        </w:numPr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En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rStyle w:val="Strong"/>
          <w:color w:val="000000"/>
          <w:sz w:val="22"/>
          <w:szCs w:val="22"/>
        </w:rPr>
        <w:t>JavaScript-dark mode toggle</w:t>
      </w:r>
      <w:r w:rsidRPr="00EC6536">
        <w:rPr>
          <w:color w:val="000000"/>
          <w:sz w:val="22"/>
          <w:szCs w:val="22"/>
        </w:rPr>
        <w:t>.</w:t>
      </w:r>
    </w:p>
    <w:p w14:paraId="613A65DE" w14:textId="77777777" w:rsidR="00EC6536" w:rsidRPr="00EC6536" w:rsidRDefault="00EC6536" w:rsidP="00EC6536">
      <w:pPr>
        <w:pStyle w:val="NormalWeb"/>
        <w:numPr>
          <w:ilvl w:val="0"/>
          <w:numId w:val="14"/>
        </w:numPr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En</w:t>
      </w:r>
      <w:r w:rsidRPr="00EC6536">
        <w:rPr>
          <w:rStyle w:val="apple-converted-space"/>
          <w:color w:val="000000"/>
          <w:sz w:val="22"/>
          <w:szCs w:val="22"/>
        </w:rPr>
        <w:t> </w:t>
      </w:r>
      <w:r w:rsidRPr="00EC6536">
        <w:rPr>
          <w:rStyle w:val="Strong"/>
          <w:color w:val="000000"/>
          <w:sz w:val="22"/>
          <w:szCs w:val="22"/>
        </w:rPr>
        <w:t>minificeret og optimeret JavaScript-modul</w:t>
      </w:r>
      <w:r w:rsidRPr="00EC6536">
        <w:rPr>
          <w:color w:val="000000"/>
          <w:sz w:val="22"/>
          <w:szCs w:val="22"/>
        </w:rPr>
        <w:t>.</w:t>
      </w:r>
    </w:p>
    <w:p w14:paraId="22851729" w14:textId="1E5ED142" w:rsidR="00EC6536" w:rsidRPr="00EC6536" w:rsidRDefault="00EC6536" w:rsidP="00EC6536">
      <w:pPr>
        <w:pStyle w:val="Heading2"/>
        <w:rPr>
          <w:rFonts w:ascii="Times New Roman" w:hAnsi="Times New Roman" w:cs="Times New Roman"/>
          <w:color w:val="000000"/>
          <w:sz w:val="22"/>
          <w:szCs w:val="22"/>
          <w:lang w:val="da-DK"/>
        </w:rPr>
      </w:pPr>
      <w:r w:rsidRPr="00EC6536">
        <w:rPr>
          <w:rStyle w:val="Strong"/>
          <w:rFonts w:ascii="Times New Roman" w:hAnsi="Times New Roman" w:cs="Times New Roman"/>
          <w:b/>
          <w:bCs/>
          <w:color w:val="000000"/>
          <w:sz w:val="22"/>
          <w:szCs w:val="22"/>
          <w:lang w:val="da-DK"/>
        </w:rPr>
        <w:t>Aflevering &amp; Output</w:t>
      </w:r>
    </w:p>
    <w:p w14:paraId="66D64979" w14:textId="77777777" w:rsidR="00EC6536" w:rsidRPr="00EC6536" w:rsidRDefault="00EC6536" w:rsidP="00EC6536">
      <w:pPr>
        <w:pStyle w:val="NormalWeb"/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Hver gruppe skal aflevere:</w:t>
      </w:r>
    </w:p>
    <w:p w14:paraId="45CD8F08" w14:textId="77777777" w:rsidR="00EC6536" w:rsidRPr="00EC6536" w:rsidRDefault="00EC6536" w:rsidP="00EC6536">
      <w:pPr>
        <w:pStyle w:val="NormalWeb"/>
        <w:numPr>
          <w:ilvl w:val="0"/>
          <w:numId w:val="15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>Et fungerende produkt</w:t>
      </w:r>
    </w:p>
    <w:p w14:paraId="79F50B35" w14:textId="77777777" w:rsidR="00EC6536" w:rsidRPr="00EC6536" w:rsidRDefault="00EC6536" w:rsidP="00EC6536">
      <w:pPr>
        <w:pStyle w:val="NormalWeb"/>
        <w:numPr>
          <w:ilvl w:val="1"/>
          <w:numId w:val="15"/>
        </w:numPr>
        <w:rPr>
          <w:color w:val="000000"/>
          <w:sz w:val="22"/>
          <w:szCs w:val="22"/>
        </w:rPr>
      </w:pPr>
      <w:r w:rsidRPr="00EC6536">
        <w:rPr>
          <w:color w:val="000000"/>
          <w:sz w:val="22"/>
          <w:szCs w:val="22"/>
        </w:rPr>
        <w:t>En prototype eller implementeret løsning, der demonstrerer en bæredygtig JavaScript-optimering.</w:t>
      </w:r>
    </w:p>
    <w:p w14:paraId="48BBE046" w14:textId="3A04DF88" w:rsidR="00EC6536" w:rsidRPr="00EC6536" w:rsidRDefault="00EC6536" w:rsidP="00EC6536">
      <w:pPr>
        <w:pStyle w:val="NormalWeb"/>
        <w:numPr>
          <w:ilvl w:val="0"/>
          <w:numId w:val="15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 xml:space="preserve">En </w:t>
      </w:r>
      <w:r w:rsidR="00C30810">
        <w:rPr>
          <w:rStyle w:val="normaltextrun"/>
          <w:b/>
          <w:bCs/>
          <w:color w:val="000000"/>
          <w:sz w:val="22"/>
          <w:szCs w:val="22"/>
          <w:shd w:val="clear" w:color="auto" w:fill="FFFFFF"/>
          <w:lang w:val="da-DK"/>
        </w:rPr>
        <w:t>præsentation</w:t>
      </w:r>
      <w:r w:rsidR="00C30810">
        <w:rPr>
          <w:rStyle w:val="normaltextrun"/>
          <w:color w:val="000000"/>
          <w:sz w:val="22"/>
          <w:szCs w:val="22"/>
          <w:shd w:val="clear" w:color="auto" w:fill="FFFFFF"/>
          <w:lang w:val="da-DK"/>
        </w:rPr>
        <w:t xml:space="preserve"> </w:t>
      </w:r>
      <w:r w:rsidR="00C30810">
        <w:rPr>
          <w:rStyle w:val="normaltextrun"/>
          <w:color w:val="000000"/>
          <w:sz w:val="22"/>
          <w:szCs w:val="22"/>
          <w:shd w:val="clear" w:color="auto" w:fill="FFFFFF"/>
          <w:lang w:val="da-DK"/>
        </w:rPr>
        <w:t>som</w:t>
      </w:r>
      <w:r w:rsidRPr="00EC6536">
        <w:rPr>
          <w:rStyle w:val="Strong"/>
          <w:color w:val="000000"/>
          <w:sz w:val="22"/>
          <w:szCs w:val="22"/>
        </w:rPr>
        <w:t xml:space="preserve"> dokumentation af koden</w:t>
      </w:r>
      <w:r w:rsidRPr="00EC6536">
        <w:rPr>
          <w:color w:val="000000"/>
          <w:sz w:val="22"/>
          <w:szCs w:val="22"/>
        </w:rPr>
        <w:t xml:space="preserve">, </w:t>
      </w:r>
      <w:r w:rsidR="00C30810">
        <w:rPr>
          <w:color w:val="000000"/>
          <w:sz w:val="22"/>
          <w:szCs w:val="22"/>
        </w:rPr>
        <w:t>den</w:t>
      </w:r>
      <w:r w:rsidRPr="00EC6536">
        <w:rPr>
          <w:color w:val="000000"/>
          <w:sz w:val="22"/>
          <w:szCs w:val="22"/>
        </w:rPr>
        <w:t xml:space="preserve"> skal indeholde:</w:t>
      </w:r>
    </w:p>
    <w:p w14:paraId="6A97A62F" w14:textId="77777777" w:rsidR="00EC6536" w:rsidRPr="00EC6536" w:rsidRDefault="00EC6536" w:rsidP="00EC6536">
      <w:pPr>
        <w:pStyle w:val="NormalWeb"/>
        <w:numPr>
          <w:ilvl w:val="1"/>
          <w:numId w:val="15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>Beskrivelse af løsningen</w:t>
      </w:r>
      <w:r w:rsidRPr="00EC6536">
        <w:rPr>
          <w:color w:val="000000"/>
          <w:sz w:val="22"/>
          <w:szCs w:val="22"/>
        </w:rPr>
        <w:t>: Hvilken bæredygtig optimering er implementeret, og hvorfor?</w:t>
      </w:r>
    </w:p>
    <w:p w14:paraId="56CF4139" w14:textId="77777777" w:rsidR="00EC6536" w:rsidRPr="00EC6536" w:rsidRDefault="00EC6536" w:rsidP="00EC6536">
      <w:pPr>
        <w:pStyle w:val="NormalWeb"/>
        <w:numPr>
          <w:ilvl w:val="1"/>
          <w:numId w:val="15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>Teknisk forklaring</w:t>
      </w:r>
      <w:r w:rsidRPr="00EC6536">
        <w:rPr>
          <w:color w:val="000000"/>
          <w:sz w:val="22"/>
          <w:szCs w:val="22"/>
        </w:rPr>
        <w:t>: Hvordan fungerer koden? Forklar vigtige kodeelementer og principper.</w:t>
      </w:r>
    </w:p>
    <w:p w14:paraId="680613FA" w14:textId="368E9D2E" w:rsidR="00EC6536" w:rsidRPr="00EC6536" w:rsidRDefault="00EC6536" w:rsidP="00EC6536">
      <w:pPr>
        <w:pStyle w:val="NormalWeb"/>
        <w:numPr>
          <w:ilvl w:val="1"/>
          <w:numId w:val="15"/>
        </w:numPr>
        <w:rPr>
          <w:color w:val="000000"/>
          <w:sz w:val="22"/>
          <w:szCs w:val="22"/>
        </w:rPr>
      </w:pPr>
      <w:r w:rsidRPr="00EC6536">
        <w:rPr>
          <w:rStyle w:val="Strong"/>
          <w:color w:val="000000"/>
          <w:sz w:val="22"/>
          <w:szCs w:val="22"/>
        </w:rPr>
        <w:t>Effektmåling</w:t>
      </w:r>
      <w:r w:rsidRPr="00EC6536">
        <w:rPr>
          <w:color w:val="000000"/>
          <w:sz w:val="22"/>
          <w:szCs w:val="22"/>
        </w:rPr>
        <w:t>: Dokumentér forbedringer i ydeevne og bæredygtighed (fx via Lighthouse, Website Carbon Calculator).</w:t>
      </w:r>
    </w:p>
    <w:p w14:paraId="595794EA" w14:textId="0162B1EC" w:rsidR="00EC6536" w:rsidRPr="00EC6536" w:rsidRDefault="00EC6536" w:rsidP="00F017DD">
      <w:pPr>
        <w:pStyle w:val="NormalWeb"/>
        <w:ind w:left="720"/>
        <w:rPr>
          <w:color w:val="000000"/>
          <w:sz w:val="22"/>
          <w:szCs w:val="22"/>
        </w:rPr>
      </w:pPr>
    </w:p>
    <w:p w14:paraId="0FF8ACFA" w14:textId="77777777" w:rsidR="00EC6536" w:rsidRPr="00EC6536" w:rsidRDefault="00B40EC6" w:rsidP="00EC653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pict w14:anchorId="50E91465">
          <v:rect id="_x0000_i1025" alt="" style="width:395.8pt;height:.05pt;mso-width-percent:0;mso-height-percent:0;mso-width-percent:0;mso-height-percent:0" o:hrpct="877" o:hralign="center" o:hrstd="t" o:hr="t" fillcolor="#a0a0a0" stroked="f"/>
        </w:pict>
      </w:r>
    </w:p>
    <w:p w14:paraId="03547FFF" w14:textId="5210AFBC" w:rsidR="00E955EA" w:rsidRPr="00EC6536" w:rsidRDefault="00E955EA">
      <w:pPr>
        <w:rPr>
          <w:rFonts w:ascii="Times New Roman" w:hAnsi="Times New Roman" w:cs="Times New Roman"/>
          <w:lang w:val="da-DK"/>
        </w:rPr>
      </w:pPr>
    </w:p>
    <w:p w14:paraId="5BBF1235" w14:textId="43CEC6D2" w:rsidR="00E955EA" w:rsidRPr="00EC6536" w:rsidRDefault="00EC6536">
      <w:pPr>
        <w:pStyle w:val="Heading2"/>
        <w:rPr>
          <w:rFonts w:ascii="Times New Roman" w:hAnsi="Times New Roman" w:cs="Times New Roman"/>
          <w:sz w:val="22"/>
          <w:szCs w:val="22"/>
          <w:lang w:val="da-DK"/>
        </w:rPr>
      </w:pPr>
      <w:r w:rsidRPr="00EC6536">
        <w:rPr>
          <w:rFonts w:ascii="Times New Roman" w:hAnsi="Times New Roman" w:cs="Times New Roman"/>
          <w:sz w:val="22"/>
          <w:szCs w:val="22"/>
          <w:lang w:val="da-DK"/>
        </w:rPr>
        <w:t>Andre Krav:</w:t>
      </w:r>
    </w:p>
    <w:p w14:paraId="4C2A5A6A" w14:textId="77777777" w:rsidR="00E955EA" w:rsidRPr="00EC6536" w:rsidRDefault="00000000">
      <w:pPr>
        <w:pStyle w:val="Heading3"/>
        <w:rPr>
          <w:rFonts w:ascii="Times New Roman" w:hAnsi="Times New Roman" w:cs="Times New Roman"/>
          <w:lang w:val="da-DK"/>
        </w:rPr>
      </w:pPr>
      <w:r w:rsidRPr="00EC6536">
        <w:rPr>
          <w:rFonts w:ascii="Times New Roman" w:hAnsi="Times New Roman" w:cs="Times New Roman"/>
          <w:lang w:val="da-DK"/>
        </w:rPr>
        <w:t>1. Formularimplementering og validering:</w:t>
      </w:r>
    </w:p>
    <w:p w14:paraId="0FDB7937" w14:textId="01BC8E33" w:rsidR="00E955EA" w:rsidRPr="00EC6536" w:rsidRDefault="00000000">
      <w:pPr>
        <w:rPr>
          <w:rFonts w:ascii="Times New Roman" w:hAnsi="Times New Roman" w:cs="Times New Roman"/>
          <w:lang w:val="da-DK"/>
        </w:rPr>
      </w:pPr>
      <w:r w:rsidRPr="00EC6536">
        <w:rPr>
          <w:rFonts w:ascii="Times New Roman" w:hAnsi="Times New Roman" w:cs="Times New Roman"/>
          <w:lang w:val="da-DK"/>
        </w:rPr>
        <w:t>Beskrivelse: Identificer en formular på websitet eller tilføj en ny formular, hvis ingen eksisterer.</w:t>
      </w:r>
      <w:r w:rsidRPr="00EC6536">
        <w:rPr>
          <w:rFonts w:ascii="Times New Roman" w:hAnsi="Times New Roman" w:cs="Times New Roman"/>
          <w:lang w:val="da-DK"/>
        </w:rPr>
        <w:br/>
        <w:t>Funktioner:</w:t>
      </w:r>
      <w:r w:rsidRPr="00EC6536">
        <w:rPr>
          <w:rFonts w:ascii="Times New Roman" w:hAnsi="Times New Roman" w:cs="Times New Roman"/>
          <w:lang w:val="da-DK"/>
        </w:rPr>
        <w:br/>
        <w:t>- Implementer formularvalidering for at sikre, at alle nødvendige felter er udfyldt korrekt.</w:t>
      </w:r>
      <w:r w:rsidRPr="00EC6536">
        <w:rPr>
          <w:rFonts w:ascii="Times New Roman" w:hAnsi="Times New Roman" w:cs="Times New Roman"/>
          <w:lang w:val="da-DK"/>
        </w:rPr>
        <w:br/>
      </w:r>
      <w:r w:rsidRPr="00EC6536">
        <w:rPr>
          <w:rFonts w:ascii="Times New Roman" w:hAnsi="Times New Roman" w:cs="Times New Roman"/>
          <w:lang w:val="da-DK"/>
        </w:rPr>
        <w:lastRenderedPageBreak/>
        <w:t>- Vis relevante fejlmeddelelser på en passende placering, når valideringen fejler.</w:t>
      </w:r>
      <w:r w:rsidRPr="00EC6536">
        <w:rPr>
          <w:rFonts w:ascii="Times New Roman" w:hAnsi="Times New Roman" w:cs="Times New Roman"/>
          <w:lang w:val="da-DK"/>
        </w:rPr>
        <w:br/>
      </w:r>
      <w:r w:rsidR="00181E0C" w:rsidRPr="00EC6536">
        <w:rPr>
          <w:rFonts w:ascii="Times New Roman" w:hAnsi="Times New Roman" w:cs="Times New Roman"/>
          <w:lang w:val="da-DK"/>
        </w:rPr>
        <w:t xml:space="preserve"> </w:t>
      </w:r>
    </w:p>
    <w:p w14:paraId="71C5EB40" w14:textId="77777777" w:rsidR="00E955EA" w:rsidRPr="00EC6536" w:rsidRDefault="00000000">
      <w:pPr>
        <w:pStyle w:val="Heading3"/>
        <w:rPr>
          <w:rFonts w:ascii="Times New Roman" w:hAnsi="Times New Roman" w:cs="Times New Roman"/>
          <w:lang w:val="da-DK"/>
        </w:rPr>
      </w:pPr>
      <w:r w:rsidRPr="00EC6536">
        <w:rPr>
          <w:rFonts w:ascii="Times New Roman" w:hAnsi="Times New Roman" w:cs="Times New Roman"/>
          <w:lang w:val="da-DK"/>
        </w:rPr>
        <w:t>2. Billedgalleri:</w:t>
      </w:r>
    </w:p>
    <w:p w14:paraId="50DEDFE6" w14:textId="1926A055" w:rsidR="00E955EA" w:rsidRPr="00EC6536" w:rsidRDefault="00000000">
      <w:pPr>
        <w:rPr>
          <w:rFonts w:ascii="Times New Roman" w:hAnsi="Times New Roman" w:cs="Times New Roman"/>
          <w:lang w:val="da-DK"/>
        </w:rPr>
      </w:pPr>
      <w:r w:rsidRPr="00EC6536">
        <w:rPr>
          <w:rFonts w:ascii="Times New Roman" w:hAnsi="Times New Roman" w:cs="Times New Roman"/>
          <w:lang w:val="da-DK"/>
        </w:rPr>
        <w:t>Beskrivelse: Opret et billedgalleri, der giver brugerne mulighed for at se en samling af billeder.</w:t>
      </w:r>
      <w:r w:rsidRPr="00EC6536">
        <w:rPr>
          <w:rFonts w:ascii="Times New Roman" w:hAnsi="Times New Roman" w:cs="Times New Roman"/>
          <w:lang w:val="da-DK"/>
        </w:rPr>
        <w:br/>
        <w:t>Funktioner:</w:t>
      </w:r>
      <w:r w:rsidRPr="00EC6536">
        <w:rPr>
          <w:rFonts w:ascii="Times New Roman" w:hAnsi="Times New Roman" w:cs="Times New Roman"/>
          <w:lang w:val="da-DK"/>
        </w:rPr>
        <w:br/>
        <w:t>- Brug JavaScript eller et tredjepartsbibliotek til at implementere galleriet.</w:t>
      </w:r>
      <w:r w:rsidRPr="00EC6536">
        <w:rPr>
          <w:rFonts w:ascii="Times New Roman" w:hAnsi="Times New Roman" w:cs="Times New Roman"/>
          <w:lang w:val="da-DK"/>
        </w:rPr>
        <w:br/>
        <w:t>- Inkluder funktioner som billedminiaturer, visning af fuld størrelse billeder og navigationskontroller (f.eks. næste/forrige knapper).</w:t>
      </w:r>
      <w:r w:rsidRPr="00EC6536">
        <w:rPr>
          <w:rFonts w:ascii="Times New Roman" w:hAnsi="Times New Roman" w:cs="Times New Roman"/>
          <w:lang w:val="da-DK"/>
        </w:rPr>
        <w:br/>
        <w:t xml:space="preserve">Teknologier: JavaScript, CSS, HTML eller et tredjepartsbibliotek som </w:t>
      </w:r>
      <w:proofErr w:type="spellStart"/>
      <w:r w:rsidRPr="00EC6536">
        <w:rPr>
          <w:rFonts w:ascii="Times New Roman" w:hAnsi="Times New Roman" w:cs="Times New Roman"/>
          <w:lang w:val="da-DK"/>
        </w:rPr>
        <w:t>Lightbox</w:t>
      </w:r>
      <w:proofErr w:type="spellEnd"/>
      <w:r w:rsidRPr="00EC6536">
        <w:rPr>
          <w:rFonts w:ascii="Times New Roman" w:hAnsi="Times New Roman" w:cs="Times New Roman"/>
          <w:lang w:val="da-DK"/>
        </w:rPr>
        <w:t>.</w:t>
      </w:r>
    </w:p>
    <w:p w14:paraId="4BF45ED5" w14:textId="77777777" w:rsidR="00E955EA" w:rsidRPr="00EC6536" w:rsidRDefault="00000000">
      <w:pPr>
        <w:pStyle w:val="Heading2"/>
        <w:rPr>
          <w:rFonts w:ascii="Times New Roman" w:hAnsi="Times New Roman" w:cs="Times New Roman"/>
          <w:sz w:val="22"/>
          <w:szCs w:val="22"/>
          <w:lang w:val="da-DK"/>
        </w:rPr>
      </w:pPr>
      <w:r w:rsidRPr="00EC6536">
        <w:rPr>
          <w:rFonts w:ascii="Times New Roman" w:hAnsi="Times New Roman" w:cs="Times New Roman"/>
          <w:sz w:val="22"/>
          <w:szCs w:val="22"/>
          <w:lang w:val="da-DK"/>
        </w:rPr>
        <w:t>Projektarbejdsgang:</w:t>
      </w:r>
    </w:p>
    <w:p w14:paraId="629D14B5" w14:textId="458E7DA6" w:rsidR="00B120F9" w:rsidRPr="00EC6536" w:rsidRDefault="00000000" w:rsidP="00B120F9">
      <w:pPr>
        <w:pStyle w:val="p1"/>
        <w:rPr>
          <w:rFonts w:ascii="Times New Roman" w:hAnsi="Times New Roman"/>
          <w:sz w:val="22"/>
          <w:szCs w:val="22"/>
        </w:rPr>
      </w:pPr>
      <w:r w:rsidRPr="00EC6536">
        <w:rPr>
          <w:rFonts w:ascii="Times New Roman" w:hAnsi="Times New Roman"/>
          <w:sz w:val="22"/>
          <w:szCs w:val="22"/>
          <w:lang w:val="da-DK"/>
        </w:rPr>
        <w:t>1. Formularimplementering og validering:</w:t>
      </w:r>
      <w:r w:rsidRPr="00EC6536">
        <w:rPr>
          <w:rFonts w:ascii="Times New Roman" w:hAnsi="Times New Roman"/>
          <w:sz w:val="22"/>
          <w:szCs w:val="22"/>
          <w:lang w:val="da-DK"/>
        </w:rPr>
        <w:br/>
      </w:r>
      <w:r w:rsidR="00181E0C" w:rsidRPr="00EC6536">
        <w:rPr>
          <w:rFonts w:ascii="Times New Roman" w:hAnsi="Times New Roman"/>
          <w:sz w:val="22"/>
          <w:szCs w:val="22"/>
          <w:lang w:val="da-DK"/>
        </w:rPr>
        <w:t xml:space="preserve"> </w:t>
      </w:r>
      <w:r w:rsidRPr="00EC6536">
        <w:rPr>
          <w:rFonts w:ascii="Times New Roman" w:hAnsi="Times New Roman"/>
          <w:sz w:val="22"/>
          <w:szCs w:val="22"/>
          <w:lang w:val="da-DK"/>
        </w:rPr>
        <w:t>- Implementer formularvalidering ved hjælp af JavaScript.</w:t>
      </w:r>
      <w:r w:rsidRPr="00EC6536">
        <w:rPr>
          <w:rFonts w:ascii="Times New Roman" w:hAnsi="Times New Roman"/>
          <w:sz w:val="22"/>
          <w:szCs w:val="22"/>
          <w:lang w:val="da-DK"/>
        </w:rPr>
        <w:br/>
        <w:t>- Sørg for, at fejlmeddelelser vises passende.</w:t>
      </w:r>
      <w:r w:rsidRPr="00EC6536">
        <w:rPr>
          <w:rFonts w:ascii="Times New Roman" w:hAnsi="Times New Roman"/>
          <w:sz w:val="22"/>
          <w:szCs w:val="22"/>
          <w:lang w:val="da-DK"/>
        </w:rPr>
        <w:br/>
      </w:r>
      <w:r w:rsidRPr="00EC6536">
        <w:rPr>
          <w:rFonts w:ascii="Times New Roman" w:hAnsi="Times New Roman"/>
          <w:sz w:val="22"/>
          <w:szCs w:val="22"/>
          <w:lang w:val="da-DK"/>
        </w:rPr>
        <w:br/>
        <w:t>2. Billedgalleri:</w:t>
      </w:r>
      <w:r w:rsidRPr="00EC6536">
        <w:rPr>
          <w:rFonts w:ascii="Times New Roman" w:hAnsi="Times New Roman"/>
          <w:sz w:val="22"/>
          <w:szCs w:val="22"/>
          <w:lang w:val="da-DK"/>
        </w:rPr>
        <w:br/>
        <w:t>- Design og implementer et billedgalleri ved hjælp af</w:t>
      </w:r>
      <w:r w:rsidR="00B120F9" w:rsidRPr="00EC6536">
        <w:rPr>
          <w:rFonts w:ascii="Times New Roman" w:hAnsi="Times New Roman"/>
          <w:sz w:val="22"/>
          <w:szCs w:val="22"/>
          <w:lang w:val="da-DK"/>
        </w:rPr>
        <w:t xml:space="preserve"> Vanilla</w:t>
      </w:r>
      <w:r w:rsidRPr="00EC6536">
        <w:rPr>
          <w:rFonts w:ascii="Times New Roman" w:hAnsi="Times New Roman"/>
          <w:sz w:val="22"/>
          <w:szCs w:val="22"/>
          <w:lang w:val="da-DK"/>
        </w:rPr>
        <w:t xml:space="preserve"> JavaScript eller et tredjepartsbibliotek.</w:t>
      </w:r>
      <w:r w:rsidRPr="00EC6536">
        <w:rPr>
          <w:rFonts w:ascii="Times New Roman" w:hAnsi="Times New Roman"/>
          <w:sz w:val="22"/>
          <w:szCs w:val="22"/>
          <w:lang w:val="da-DK"/>
        </w:rPr>
        <w:br/>
      </w:r>
      <w:proofErr w:type="spellStart"/>
      <w:r w:rsidR="00412BA9" w:rsidRPr="00EC6536">
        <w:rPr>
          <w:rFonts w:ascii="Times New Roman" w:hAnsi="Times New Roman"/>
          <w:sz w:val="22"/>
          <w:szCs w:val="22"/>
          <w:lang w:val="da-DK"/>
        </w:rPr>
        <w:t>e.g</w:t>
      </w:r>
      <w:proofErr w:type="spellEnd"/>
      <w:r w:rsidR="00412BA9" w:rsidRPr="00EC6536">
        <w:rPr>
          <w:rFonts w:ascii="Times New Roman" w:hAnsi="Times New Roman"/>
          <w:sz w:val="22"/>
          <w:szCs w:val="22"/>
          <w:lang w:val="da-DK"/>
        </w:rPr>
        <w:t>.</w:t>
      </w:r>
      <w:r w:rsidR="00B120F9" w:rsidRPr="00EC6536">
        <w:rPr>
          <w:rFonts w:ascii="Times New Roman" w:hAnsi="Times New Roman"/>
          <w:sz w:val="22"/>
          <w:szCs w:val="22"/>
        </w:rPr>
        <w:t xml:space="preserve"> Lightbox, Fancybox, eller Owlcarousel</w:t>
      </w:r>
    </w:p>
    <w:p w14:paraId="52235541" w14:textId="7354FD73" w:rsidR="00B120F9" w:rsidRPr="00EC6536" w:rsidRDefault="00B120F9" w:rsidP="00B120F9">
      <w:pPr>
        <w:pStyle w:val="p1"/>
        <w:rPr>
          <w:rFonts w:ascii="Times New Roman" w:hAnsi="Times New Roman"/>
          <w:sz w:val="22"/>
          <w:szCs w:val="22"/>
        </w:rPr>
      </w:pPr>
      <w:r w:rsidRPr="00EC6536">
        <w:rPr>
          <w:rFonts w:ascii="Times New Roman" w:hAnsi="Times New Roman"/>
          <w:sz w:val="22"/>
          <w:szCs w:val="22"/>
        </w:rPr>
        <w:t xml:space="preserve">- teste ydeevnen/performace </w:t>
      </w:r>
      <w:r w:rsidR="00181E0C" w:rsidRPr="00EC6536">
        <w:rPr>
          <w:rFonts w:ascii="Times New Roman" w:hAnsi="Times New Roman"/>
          <w:sz w:val="22"/>
          <w:szCs w:val="22"/>
        </w:rPr>
        <w:t xml:space="preserve">ved google lighthouse </w:t>
      </w:r>
      <w:r w:rsidRPr="00EC6536">
        <w:rPr>
          <w:rFonts w:ascii="Times New Roman" w:hAnsi="Times New Roman"/>
          <w:sz w:val="22"/>
          <w:szCs w:val="22"/>
        </w:rPr>
        <w:t>af begge løsninger</w:t>
      </w:r>
      <w:r w:rsidRPr="00EC6536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4D9A052A" w14:textId="308A6F9D" w:rsidR="00412BA9" w:rsidRPr="00EC6536" w:rsidRDefault="00412BA9" w:rsidP="00412BA9">
      <w:pPr>
        <w:rPr>
          <w:rFonts w:ascii="Times New Roman" w:hAnsi="Times New Roman" w:cs="Times New Roman"/>
          <w:lang w:val="en-DK"/>
        </w:rPr>
      </w:pPr>
    </w:p>
    <w:p w14:paraId="13575A2B" w14:textId="7098CFB2" w:rsidR="00412BA9" w:rsidRPr="00EC6536" w:rsidRDefault="00412BA9" w:rsidP="00412BA9">
      <w:pPr>
        <w:rPr>
          <w:rFonts w:ascii="Times New Roman" w:hAnsi="Times New Roman" w:cs="Times New Roman"/>
          <w:lang w:val="en-DK"/>
        </w:rPr>
      </w:pPr>
      <w:hyperlink r:id="rId6" w:history="1">
        <w:r w:rsidRPr="00EC6536">
          <w:rPr>
            <w:rStyle w:val="Hyperlink"/>
            <w:rFonts w:ascii="Times New Roman" w:hAnsi="Times New Roman" w:cs="Times New Roman"/>
            <w:lang w:val="en-DK"/>
          </w:rPr>
          <w:t>https://owlcarousel2.github.io/OwlCarousel2/demos/responsive.html</w:t>
        </w:r>
      </w:hyperlink>
    </w:p>
    <w:p w14:paraId="59B46F65" w14:textId="5A9FD8FB" w:rsidR="00412BA9" w:rsidRPr="00EC6536" w:rsidRDefault="00EC6536" w:rsidP="00412BA9">
      <w:pPr>
        <w:rPr>
          <w:rFonts w:ascii="Times New Roman" w:hAnsi="Times New Roman" w:cs="Times New Roman"/>
          <w:lang w:val="en-DK"/>
        </w:rPr>
      </w:pPr>
      <w:r w:rsidRPr="00EC6536">
        <w:rPr>
          <w:rFonts w:ascii="Times New Roman" w:hAnsi="Times New Roman" w:cs="Times New Roman"/>
          <w:lang w:val="en-DK"/>
        </w:rPr>
        <w:t xml:space="preserve"> </w:t>
      </w:r>
    </w:p>
    <w:p w14:paraId="6AFBD4F8" w14:textId="5CD58B39" w:rsidR="00E955EA" w:rsidRPr="00EC6536" w:rsidRDefault="00000000">
      <w:pPr>
        <w:rPr>
          <w:rFonts w:ascii="Times New Roman" w:hAnsi="Times New Roman" w:cs="Times New Roman"/>
          <w:b/>
          <w:bCs/>
          <w:lang w:val="da-DK"/>
        </w:rPr>
      </w:pPr>
      <w:r w:rsidRPr="00EC6536">
        <w:rPr>
          <w:rFonts w:ascii="Times New Roman" w:hAnsi="Times New Roman" w:cs="Times New Roman"/>
          <w:b/>
          <w:bCs/>
          <w:lang w:val="da-DK"/>
        </w:rPr>
        <w:t>Testmetoder</w:t>
      </w:r>
      <w:r w:rsidR="00EC6536" w:rsidRPr="00EC6536">
        <w:rPr>
          <w:rFonts w:ascii="Times New Roman" w:hAnsi="Times New Roman" w:cs="Times New Roman"/>
          <w:b/>
          <w:bCs/>
          <w:lang w:val="da-DK"/>
        </w:rPr>
        <w:t xml:space="preserve"> krav</w:t>
      </w:r>
      <w:r w:rsidRPr="00EC6536">
        <w:rPr>
          <w:rFonts w:ascii="Times New Roman" w:hAnsi="Times New Roman" w:cs="Times New Roman"/>
          <w:b/>
          <w:bCs/>
          <w:lang w:val="da-DK"/>
        </w:rPr>
        <w:t>:</w:t>
      </w:r>
    </w:p>
    <w:p w14:paraId="3381C794" w14:textId="6EFA6E33" w:rsidR="00181E0C" w:rsidRPr="00EC6536" w:rsidRDefault="00181E0C">
      <w:pPr>
        <w:rPr>
          <w:rFonts w:ascii="Times New Roman" w:hAnsi="Times New Roman" w:cs="Times New Roman"/>
          <w:lang w:val="da-DK"/>
        </w:rPr>
      </w:pPr>
      <w:r w:rsidRPr="00EC6536">
        <w:rPr>
          <w:rFonts w:ascii="Times New Roman" w:hAnsi="Times New Roman" w:cs="Times New Roman"/>
          <w:lang w:val="da-DK"/>
        </w:rPr>
        <w:t xml:space="preserve">- HTML </w:t>
      </w:r>
      <w:proofErr w:type="spellStart"/>
      <w:r w:rsidRPr="00EC6536">
        <w:rPr>
          <w:rFonts w:ascii="Times New Roman" w:hAnsi="Times New Roman" w:cs="Times New Roman"/>
          <w:lang w:val="da-DK"/>
        </w:rPr>
        <w:t>validatering</w:t>
      </w:r>
      <w:proofErr w:type="spellEnd"/>
    </w:p>
    <w:p w14:paraId="367120C7" w14:textId="7F2E9602" w:rsidR="00181E0C" w:rsidRDefault="00181E0C">
      <w:pPr>
        <w:rPr>
          <w:rFonts w:ascii="Times New Roman" w:hAnsi="Times New Roman" w:cs="Times New Roman"/>
          <w:lang w:val="da-DK" w:eastAsia="zh-CN"/>
        </w:rPr>
      </w:pPr>
      <w:r w:rsidRPr="00EC6536">
        <w:rPr>
          <w:rFonts w:ascii="Times New Roman" w:hAnsi="Times New Roman" w:cs="Times New Roman"/>
          <w:lang w:val="da-DK"/>
        </w:rPr>
        <w:t xml:space="preserve">- </w:t>
      </w:r>
      <w:proofErr w:type="spellStart"/>
      <w:r w:rsidRPr="00EC6536">
        <w:rPr>
          <w:rFonts w:ascii="Times New Roman" w:hAnsi="Times New Roman" w:cs="Times New Roman"/>
          <w:lang w:val="da-DK"/>
        </w:rPr>
        <w:t>Performace</w:t>
      </w:r>
      <w:proofErr w:type="spellEnd"/>
      <w:r w:rsidRPr="00EC6536">
        <w:rPr>
          <w:rFonts w:ascii="Times New Roman" w:hAnsi="Times New Roman" w:cs="Times New Roman"/>
          <w:lang w:val="da-DK"/>
        </w:rPr>
        <w:t xml:space="preserve"> test</w:t>
      </w:r>
    </w:p>
    <w:p w14:paraId="77F179AA" w14:textId="2CCAC1B1" w:rsidR="00BA044E" w:rsidRPr="00EC6536" w:rsidRDefault="00BA044E">
      <w:pPr>
        <w:rPr>
          <w:rFonts w:ascii="Times New Roman" w:hAnsi="Times New Roman" w:cs="Times New Roman"/>
          <w:lang w:val="da-DK" w:eastAsia="zh-CN"/>
        </w:rPr>
      </w:pPr>
      <w:r>
        <w:rPr>
          <w:rFonts w:ascii="Times New Roman" w:hAnsi="Times New Roman" w:cs="Times New Roman" w:hint="eastAsia"/>
          <w:lang w:val="da-DK" w:eastAsia="zh-CN"/>
        </w:rPr>
        <w:t>- C</w:t>
      </w:r>
      <w:r>
        <w:rPr>
          <w:rFonts w:ascii="Times New Roman" w:hAnsi="Times New Roman" w:cs="Times New Roman"/>
          <w:lang w:val="da-DK" w:eastAsia="zh-CN"/>
        </w:rPr>
        <w:t>O2 test</w:t>
      </w:r>
    </w:p>
    <w:p w14:paraId="5A262F45" w14:textId="77777777" w:rsidR="00E955EA" w:rsidRPr="00EC6536" w:rsidRDefault="00000000">
      <w:pPr>
        <w:pStyle w:val="Heading2"/>
        <w:rPr>
          <w:rFonts w:ascii="Times New Roman" w:hAnsi="Times New Roman" w:cs="Times New Roman"/>
          <w:sz w:val="22"/>
          <w:szCs w:val="22"/>
          <w:lang w:val="da-DK"/>
        </w:rPr>
      </w:pPr>
      <w:r w:rsidRPr="00EC6536">
        <w:rPr>
          <w:rFonts w:ascii="Times New Roman" w:hAnsi="Times New Roman" w:cs="Times New Roman"/>
          <w:sz w:val="22"/>
          <w:szCs w:val="22"/>
          <w:lang w:val="da-DK"/>
        </w:rPr>
        <w:t>Læringsmål:</w:t>
      </w:r>
    </w:p>
    <w:p w14:paraId="6587C49E" w14:textId="04EF9922" w:rsidR="00181E0C" w:rsidRPr="00EC6536" w:rsidRDefault="00181E0C" w:rsidP="00181E0C">
      <w:pPr>
        <w:pStyle w:val="p1"/>
        <w:rPr>
          <w:rFonts w:ascii="Times New Roman" w:hAnsi="Times New Roman"/>
          <w:sz w:val="22"/>
          <w:szCs w:val="22"/>
        </w:rPr>
      </w:pPr>
      <w:r w:rsidRPr="00EC6536">
        <w:rPr>
          <w:rFonts w:ascii="Times New Roman" w:hAnsi="Times New Roman"/>
          <w:b/>
          <w:bCs/>
          <w:sz w:val="22"/>
          <w:szCs w:val="22"/>
        </w:rPr>
        <w:t>Samarbejde på GitHub:</w:t>
      </w:r>
      <w:r w:rsidRPr="00EC6536">
        <w:rPr>
          <w:rFonts w:ascii="Times New Roman" w:hAnsi="Times New Roman"/>
          <w:sz w:val="22"/>
          <w:szCs w:val="22"/>
        </w:rPr>
        <w:t xml:space="preserve"> Lær at arbejde sammen med andre ved hjælp af GitHub, herunder brug af commits, og issues til at spore fremskridt og samarbejde effektivt.</w:t>
      </w:r>
    </w:p>
    <w:p w14:paraId="248ED0F8" w14:textId="7C8C310B" w:rsidR="00181E0C" w:rsidRPr="00EC6536" w:rsidRDefault="009F3555" w:rsidP="00181E0C">
      <w:pPr>
        <w:spacing w:before="180" w:after="0" w:line="240" w:lineRule="auto"/>
        <w:ind w:left="195" w:hanging="195"/>
        <w:rPr>
          <w:rFonts w:ascii="Times New Roman" w:eastAsia="Times New Roman" w:hAnsi="Times New Roman" w:cs="Times New Roman"/>
          <w:color w:val="0E0E0E"/>
          <w:lang w:val="en-DK" w:eastAsia="zh-CN"/>
        </w:rPr>
      </w:pPr>
      <w:r>
        <w:rPr>
          <w:rFonts w:ascii="Times New Roman" w:eastAsia="Times New Roman" w:hAnsi="Times New Roman" w:cs="Times New Roman"/>
          <w:b/>
          <w:bCs/>
          <w:color w:val="0E0E0E"/>
          <w:lang w:val="en-DK" w:eastAsia="zh-CN"/>
        </w:rPr>
        <w:t xml:space="preserve"> </w:t>
      </w:r>
    </w:p>
    <w:p w14:paraId="05F0499B" w14:textId="15F37F55" w:rsidR="00E955EA" w:rsidRPr="00EC6536" w:rsidRDefault="00E955EA">
      <w:pPr>
        <w:rPr>
          <w:rFonts w:ascii="Times New Roman" w:hAnsi="Times New Roman" w:cs="Times New Roman"/>
          <w:lang w:val="en-DK"/>
        </w:rPr>
      </w:pPr>
    </w:p>
    <w:p w14:paraId="509B95B8" w14:textId="1862871A" w:rsidR="00E955EA" w:rsidRPr="00EC6536" w:rsidRDefault="00EC6536">
      <w:pPr>
        <w:rPr>
          <w:rFonts w:ascii="Times New Roman" w:eastAsia="Times New Roman" w:hAnsi="Times New Roman" w:cs="Times New Roman"/>
          <w:color w:val="0E0E0E"/>
          <w:lang w:val="en-DK" w:eastAsia="zh-CN"/>
        </w:rPr>
      </w:pPr>
      <w:r w:rsidRPr="00EC6536">
        <w:rPr>
          <w:rFonts w:ascii="Times New Roman" w:eastAsia="Times New Roman" w:hAnsi="Times New Roman" w:cs="Times New Roman"/>
          <w:color w:val="0E0E0E"/>
          <w:lang w:val="en-DK" w:eastAsia="zh-CN"/>
        </w:rPr>
        <w:t xml:space="preserve"> </w:t>
      </w:r>
    </w:p>
    <w:sectPr w:rsidR="00E955EA" w:rsidRPr="00EC65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F974FC"/>
    <w:multiLevelType w:val="multilevel"/>
    <w:tmpl w:val="684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B552B"/>
    <w:multiLevelType w:val="multilevel"/>
    <w:tmpl w:val="31D2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55A07"/>
    <w:multiLevelType w:val="multilevel"/>
    <w:tmpl w:val="28B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47F2D"/>
    <w:multiLevelType w:val="multilevel"/>
    <w:tmpl w:val="647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44431"/>
    <w:multiLevelType w:val="multilevel"/>
    <w:tmpl w:val="C15E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C3BAB"/>
    <w:multiLevelType w:val="multilevel"/>
    <w:tmpl w:val="AFF6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B4E48"/>
    <w:multiLevelType w:val="hybridMultilevel"/>
    <w:tmpl w:val="D6AC3F06"/>
    <w:lvl w:ilvl="0" w:tplc="08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 w16cid:durableId="1645622810">
    <w:abstractNumId w:val="8"/>
  </w:num>
  <w:num w:numId="2" w16cid:durableId="359740021">
    <w:abstractNumId w:val="6"/>
  </w:num>
  <w:num w:numId="3" w16cid:durableId="312878812">
    <w:abstractNumId w:val="5"/>
  </w:num>
  <w:num w:numId="4" w16cid:durableId="1154763820">
    <w:abstractNumId w:val="4"/>
  </w:num>
  <w:num w:numId="5" w16cid:durableId="772747153">
    <w:abstractNumId w:val="7"/>
  </w:num>
  <w:num w:numId="6" w16cid:durableId="1692992008">
    <w:abstractNumId w:val="3"/>
  </w:num>
  <w:num w:numId="7" w16cid:durableId="882908375">
    <w:abstractNumId w:val="2"/>
  </w:num>
  <w:num w:numId="8" w16cid:durableId="1744716128">
    <w:abstractNumId w:val="1"/>
  </w:num>
  <w:num w:numId="9" w16cid:durableId="190150238">
    <w:abstractNumId w:val="0"/>
  </w:num>
  <w:num w:numId="10" w16cid:durableId="1773745655">
    <w:abstractNumId w:val="15"/>
  </w:num>
  <w:num w:numId="11" w16cid:durableId="76632168">
    <w:abstractNumId w:val="11"/>
  </w:num>
  <w:num w:numId="12" w16cid:durableId="1767505962">
    <w:abstractNumId w:val="12"/>
  </w:num>
  <w:num w:numId="13" w16cid:durableId="1567060916">
    <w:abstractNumId w:val="14"/>
  </w:num>
  <w:num w:numId="14" w16cid:durableId="2076580789">
    <w:abstractNumId w:val="9"/>
  </w:num>
  <w:num w:numId="15" w16cid:durableId="74326640">
    <w:abstractNumId w:val="10"/>
  </w:num>
  <w:num w:numId="16" w16cid:durableId="19478802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14E"/>
    <w:rsid w:val="0015074B"/>
    <w:rsid w:val="00156D3D"/>
    <w:rsid w:val="00181E0C"/>
    <w:rsid w:val="001E28CF"/>
    <w:rsid w:val="00235B70"/>
    <w:rsid w:val="0029639D"/>
    <w:rsid w:val="002D1A6F"/>
    <w:rsid w:val="002D5035"/>
    <w:rsid w:val="00303461"/>
    <w:rsid w:val="00326F90"/>
    <w:rsid w:val="00412BA9"/>
    <w:rsid w:val="00495BC3"/>
    <w:rsid w:val="005E698B"/>
    <w:rsid w:val="006A6730"/>
    <w:rsid w:val="009F3555"/>
    <w:rsid w:val="00A2225E"/>
    <w:rsid w:val="00AA1D8D"/>
    <w:rsid w:val="00AC1E8A"/>
    <w:rsid w:val="00B120F9"/>
    <w:rsid w:val="00B40EC6"/>
    <w:rsid w:val="00B47730"/>
    <w:rsid w:val="00BA044E"/>
    <w:rsid w:val="00C30810"/>
    <w:rsid w:val="00CB0664"/>
    <w:rsid w:val="00E955EA"/>
    <w:rsid w:val="00EC6536"/>
    <w:rsid w:val="00F00416"/>
    <w:rsid w:val="00F017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FB7991"/>
  <w14:defaultImageDpi w14:val="300"/>
  <w15:docId w15:val="{43DCBF55-041A-AA43-A500-6B12238C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12B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BA9"/>
    <w:rPr>
      <w:color w:val="605E5C"/>
      <w:shd w:val="clear" w:color="auto" w:fill="E1DFDD"/>
    </w:rPr>
  </w:style>
  <w:style w:type="paragraph" w:customStyle="1" w:styleId="p1">
    <w:name w:val="p1"/>
    <w:basedOn w:val="Normal"/>
    <w:rsid w:val="00B120F9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DK" w:eastAsia="zh-CN"/>
    </w:rPr>
  </w:style>
  <w:style w:type="character" w:customStyle="1" w:styleId="apple-converted-space">
    <w:name w:val="apple-converted-space"/>
    <w:basedOn w:val="DefaultParagraphFont"/>
    <w:rsid w:val="00B120F9"/>
  </w:style>
  <w:style w:type="character" w:styleId="FollowedHyperlink">
    <w:name w:val="FollowedHyperlink"/>
    <w:basedOn w:val="DefaultParagraphFont"/>
    <w:uiPriority w:val="99"/>
    <w:semiHidden/>
    <w:unhideWhenUsed/>
    <w:rsid w:val="002D1A6F"/>
    <w:rPr>
      <w:color w:val="800080" w:themeColor="followedHyperlink"/>
      <w:u w:val="single"/>
    </w:rPr>
  </w:style>
  <w:style w:type="paragraph" w:customStyle="1" w:styleId="p2">
    <w:name w:val="p2"/>
    <w:basedOn w:val="Normal"/>
    <w:rsid w:val="00181E0C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sz w:val="21"/>
      <w:szCs w:val="21"/>
      <w:lang w:val="en-DK" w:eastAsia="zh-CN"/>
    </w:rPr>
  </w:style>
  <w:style w:type="character" w:customStyle="1" w:styleId="apple-tab-span">
    <w:name w:val="apple-tab-span"/>
    <w:basedOn w:val="DefaultParagraphFont"/>
    <w:rsid w:val="00181E0C"/>
  </w:style>
  <w:style w:type="paragraph" w:styleId="NormalWeb">
    <w:name w:val="Normal (Web)"/>
    <w:basedOn w:val="Normal"/>
    <w:uiPriority w:val="99"/>
    <w:semiHidden/>
    <w:unhideWhenUsed/>
    <w:rsid w:val="00EC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zh-CN"/>
    </w:rPr>
  </w:style>
  <w:style w:type="character" w:customStyle="1" w:styleId="normaltextrun">
    <w:name w:val="normaltextrun"/>
    <w:basedOn w:val="DefaultParagraphFont"/>
    <w:rsid w:val="00C30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wlcarousel2.github.io/OwlCarousel2/demos/responsiv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Xiaolei Bi</cp:lastModifiedBy>
  <cp:revision>12</cp:revision>
  <dcterms:created xsi:type="dcterms:W3CDTF">2013-12-23T23:15:00Z</dcterms:created>
  <dcterms:modified xsi:type="dcterms:W3CDTF">2025-02-10T07:29:00Z</dcterms:modified>
  <cp:category/>
</cp:coreProperties>
</file>